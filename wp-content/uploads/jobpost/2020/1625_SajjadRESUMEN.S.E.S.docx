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667B4" w:rsidRDefault="008667B4">
      <w:pPr>
        <w:rPr>
          <w:rFonts w:ascii="Arial" w:eastAsia="Arial" w:hAnsi="Arial" w:cs="Arial"/>
          <w:color w:val="333333"/>
          <w:sz w:val="20"/>
          <w:szCs w:val="20"/>
        </w:rPr>
      </w:pPr>
    </w:p>
    <w:p w:rsidR="008667B4" w:rsidRDefault="00A1073D">
      <w:pPr>
        <w:rPr>
          <w:rFonts w:ascii="Arial" w:eastAsia="Arial" w:hAnsi="Arial" w:cs="Arial"/>
          <w:color w:val="333333"/>
          <w:sz w:val="20"/>
          <w:szCs w:val="20"/>
        </w:rPr>
      </w:pPr>
      <w:r w:rsidRPr="00A1073D">
        <w:rPr>
          <w:rFonts w:ascii="Book Antiqua" w:eastAsia="Garamond" w:hAnsi="Book Antiqua" w:cs="Garamond"/>
          <w:b/>
          <w:bCs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152525" cy="971550"/>
            <wp:effectExtent l="0" t="0" r="9525" b="0"/>
            <wp:wrapSquare wrapText="bothSides"/>
            <wp:docPr id="1" name="Picture 1" descr="C:\Users\DANISH LAPTOP\Desktop\OrganiZen\Sajj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SH LAPTOP\Desktop\OrganiZen\Sajj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319F5" w:rsidRPr="00C46E34" w:rsidRDefault="00D57826" w:rsidP="007C0BBF">
      <w:pPr>
        <w:rPr>
          <w:rFonts w:ascii="Book Antiqua" w:eastAsia="Garamond" w:hAnsi="Book Antiqua" w:cs="Garamond"/>
          <w:b/>
          <w:bCs/>
          <w:sz w:val="28"/>
        </w:rPr>
      </w:pPr>
      <w:r w:rsidRPr="00C46E34">
        <w:rPr>
          <w:rFonts w:ascii="Book Antiqua" w:eastAsia="Garamond" w:hAnsi="Book Antiqua" w:cs="Garamond"/>
          <w:b/>
          <w:bCs/>
          <w:sz w:val="28"/>
        </w:rPr>
        <w:t>SAJJAD HUSSAIN</w:t>
      </w:r>
      <w:r w:rsidR="00A1073D">
        <w:rPr>
          <w:rFonts w:ascii="Book Antiqua" w:eastAsia="Garamond" w:hAnsi="Book Antiqua" w:cs="Garamond"/>
          <w:b/>
          <w:bCs/>
          <w:sz w:val="28"/>
        </w:rPr>
        <w:t xml:space="preserve">                                                       </w:t>
      </w:r>
    </w:p>
    <w:p w:rsidR="00D57826" w:rsidRPr="00C46E34" w:rsidRDefault="00D319F5" w:rsidP="007C0BBF">
      <w:pPr>
        <w:rPr>
          <w:sz w:val="28"/>
        </w:rPr>
      </w:pPr>
      <w:r w:rsidRPr="00C46E34">
        <w:rPr>
          <w:rFonts w:ascii="Book Antiqua" w:eastAsia="Garamond" w:hAnsi="Book Antiqua" w:cs="Garamond"/>
          <w:bCs/>
          <w:szCs w:val="22"/>
        </w:rPr>
        <w:t>D-1, PTCL colony J.P.M.C Karachi.</w:t>
      </w:r>
    </w:p>
    <w:p w:rsidR="00D319F5" w:rsidRPr="00C46E34" w:rsidRDefault="00D57826">
      <w:pPr>
        <w:tabs>
          <w:tab w:val="center" w:pos="4758"/>
          <w:tab w:val="left" w:pos="8190"/>
        </w:tabs>
        <w:rPr>
          <w:rFonts w:ascii="Book Antiqua" w:hAnsi="Book Antiqua"/>
          <w:b/>
          <w:bCs/>
          <w:sz w:val="22"/>
          <w:szCs w:val="20"/>
        </w:rPr>
      </w:pPr>
      <w:r w:rsidRPr="00C46E34">
        <w:rPr>
          <w:rFonts w:ascii="Book Antiqua" w:hAnsi="Book Antiqua"/>
          <w:b/>
          <w:bCs/>
          <w:sz w:val="22"/>
          <w:szCs w:val="20"/>
        </w:rPr>
        <w:t>Cell: 0345-3999321</w:t>
      </w:r>
    </w:p>
    <w:p w:rsidR="007C0BBF" w:rsidRPr="00C46E34" w:rsidRDefault="00D57826" w:rsidP="00D319F5">
      <w:pPr>
        <w:tabs>
          <w:tab w:val="center" w:pos="4758"/>
          <w:tab w:val="left" w:pos="8190"/>
        </w:tabs>
        <w:rPr>
          <w:rFonts w:ascii="Book Antiqua" w:hAnsi="Book Antiqua"/>
          <w:b/>
          <w:bCs/>
          <w:sz w:val="22"/>
          <w:szCs w:val="20"/>
        </w:rPr>
      </w:pPr>
      <w:r w:rsidRPr="00C46E34">
        <w:rPr>
          <w:rFonts w:ascii="Book Antiqua" w:hAnsi="Book Antiqua"/>
          <w:b/>
          <w:bCs/>
          <w:sz w:val="22"/>
          <w:szCs w:val="20"/>
        </w:rPr>
        <w:t xml:space="preserve">E-mail: </w:t>
      </w:r>
      <w:r w:rsidR="005C3EDD" w:rsidRPr="00C46E34">
        <w:rPr>
          <w:rFonts w:ascii="Book Antiqua" w:hAnsi="Book Antiqua"/>
          <w:b/>
          <w:bCs/>
          <w:color w:val="993366"/>
          <w:sz w:val="22"/>
          <w:szCs w:val="20"/>
          <w:u w:val="single"/>
        </w:rPr>
        <w:t>sajjad366@hotmail.com</w:t>
      </w:r>
    </w:p>
    <w:p w:rsidR="007C0BBF" w:rsidRPr="00C46E34" w:rsidRDefault="007C0BBF">
      <w:pPr>
        <w:tabs>
          <w:tab w:val="right" w:pos="9360"/>
        </w:tabs>
        <w:rPr>
          <w:rFonts w:ascii="Book Antiqua" w:hAnsi="Book Antiqua"/>
          <w:b/>
          <w:bCs/>
          <w:sz w:val="22"/>
          <w:szCs w:val="20"/>
        </w:rPr>
      </w:pPr>
    </w:p>
    <w:p w:rsidR="001E5297" w:rsidRDefault="001E5297" w:rsidP="00F036D4">
      <w:pPr>
        <w:tabs>
          <w:tab w:val="right" w:pos="9360"/>
        </w:tabs>
        <w:rPr>
          <w:b/>
          <w:bCs/>
          <w:sz w:val="28"/>
          <w:szCs w:val="28"/>
          <w:u w:val="single"/>
        </w:rPr>
      </w:pPr>
    </w:p>
    <w:p w:rsidR="000F0F04" w:rsidRPr="00E06AB9" w:rsidRDefault="000F0F04" w:rsidP="000F0F04">
      <w:pPr>
        <w:shd w:val="clear" w:color="auto" w:fill="BFBFBF"/>
        <w:tabs>
          <w:tab w:val="right" w:pos="9360"/>
        </w:tabs>
        <w:rPr>
          <w:b/>
          <w:bCs/>
          <w:sz w:val="28"/>
          <w:szCs w:val="28"/>
          <w:u w:val="single"/>
          <w:shd w:val="solid" w:color="C0C0C0" w:fill="C0C0C0"/>
        </w:rPr>
      </w:pPr>
      <w:r>
        <w:rPr>
          <w:b/>
          <w:bCs/>
          <w:sz w:val="28"/>
          <w:szCs w:val="28"/>
          <w:u w:val="single"/>
          <w:shd w:val="solid" w:color="C0C0C0" w:fill="C0C0C0"/>
        </w:rPr>
        <w:t>Objective</w:t>
      </w:r>
      <w:r w:rsidRPr="00E06AB9">
        <w:rPr>
          <w:b/>
          <w:bCs/>
          <w:sz w:val="28"/>
          <w:szCs w:val="28"/>
          <w:u w:val="single"/>
          <w:shd w:val="solid" w:color="C0C0C0" w:fill="C0C0C0"/>
        </w:rPr>
        <w:t>:</w:t>
      </w:r>
    </w:p>
    <w:p w:rsidR="001E5297" w:rsidRPr="000F0F04" w:rsidRDefault="000F0F04" w:rsidP="000F0F04">
      <w:pPr>
        <w:shd w:val="clear" w:color="auto" w:fill="FFFFFF"/>
        <w:spacing w:before="100" w:beforeAutospacing="1" w:after="100" w:afterAutospacing="1"/>
        <w:rPr>
          <w:color w:val="222222"/>
        </w:rPr>
      </w:pPr>
      <w:r w:rsidRPr="000F0F04">
        <w:rPr>
          <w:color w:val="222222"/>
        </w:rPr>
        <w:t>Obtain a position as a team-player in a people-oriented organization where I can maximize my experience and skills in a challenging envi</w:t>
      </w:r>
      <w:r>
        <w:rPr>
          <w:color w:val="222222"/>
        </w:rPr>
        <w:t xml:space="preserve">ronment to achieve the </w:t>
      </w:r>
      <w:r w:rsidRPr="000F0F04">
        <w:rPr>
          <w:color w:val="222222"/>
        </w:rPr>
        <w:t>Organizational goals.</w:t>
      </w:r>
    </w:p>
    <w:p w:rsidR="004B6901" w:rsidRPr="00E06AB9" w:rsidRDefault="00D57826" w:rsidP="004B6901">
      <w:pPr>
        <w:shd w:val="clear" w:color="auto" w:fill="BFBFBF"/>
        <w:tabs>
          <w:tab w:val="right" w:pos="9360"/>
        </w:tabs>
        <w:rPr>
          <w:b/>
          <w:bCs/>
          <w:sz w:val="28"/>
          <w:szCs w:val="28"/>
          <w:u w:val="single"/>
          <w:shd w:val="solid" w:color="C0C0C0" w:fill="C0C0C0"/>
        </w:rPr>
      </w:pPr>
      <w:r w:rsidRPr="00E06AB9">
        <w:rPr>
          <w:b/>
          <w:bCs/>
          <w:sz w:val="28"/>
          <w:szCs w:val="28"/>
          <w:u w:val="single"/>
          <w:shd w:val="solid" w:color="C0C0C0" w:fill="C0C0C0"/>
        </w:rPr>
        <w:t>Experience:</w:t>
      </w:r>
    </w:p>
    <w:p w:rsidR="008A71E9" w:rsidRDefault="008A71E9" w:rsidP="00E41999">
      <w:pPr>
        <w:tabs>
          <w:tab w:val="right" w:pos="2160"/>
          <w:tab w:val="left" w:pos="3060"/>
        </w:tabs>
        <w:spacing w:line="216" w:lineRule="auto"/>
        <w:rPr>
          <w:rFonts w:asciiTheme="majorHAnsi" w:hAnsiTheme="majorHAnsi"/>
          <w:b/>
          <w:color w:val="000000" w:themeColor="text1"/>
        </w:rPr>
      </w:pPr>
    </w:p>
    <w:p w:rsidR="00F507A0" w:rsidRDefault="00E41999" w:rsidP="00E41999">
      <w:pPr>
        <w:tabs>
          <w:tab w:val="right" w:pos="2160"/>
          <w:tab w:val="left" w:pos="3060"/>
        </w:tabs>
        <w:spacing w:line="216" w:lineRule="auto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Sana Industries Limited:</w:t>
      </w:r>
      <w:r w:rsidR="008A71E9">
        <w:rPr>
          <w:rFonts w:asciiTheme="majorHAnsi" w:hAnsiTheme="majorHAnsi"/>
          <w:b/>
          <w:color w:val="000000" w:themeColor="text1"/>
        </w:rPr>
        <w:t xml:space="preserve">   </w:t>
      </w:r>
      <w:r w:rsidR="00F507A0">
        <w:rPr>
          <w:rFonts w:asciiTheme="majorHAnsi" w:hAnsiTheme="majorHAnsi"/>
          <w:b/>
          <w:color w:val="000000" w:themeColor="text1"/>
        </w:rPr>
        <w:t xml:space="preserve">                                                                              </w:t>
      </w:r>
      <w:r w:rsidR="008A71E9">
        <w:rPr>
          <w:rFonts w:asciiTheme="majorHAnsi" w:hAnsiTheme="majorHAnsi"/>
          <w:b/>
          <w:color w:val="000000" w:themeColor="text1"/>
        </w:rPr>
        <w:t xml:space="preserve"> </w:t>
      </w:r>
      <w:r w:rsidR="00F507A0" w:rsidRPr="008A71E9">
        <w:rPr>
          <w:rFonts w:asciiTheme="majorHAnsi" w:hAnsiTheme="majorHAnsi"/>
          <w:b/>
          <w:i/>
          <w:color w:val="000000" w:themeColor="text1"/>
        </w:rPr>
        <w:t>From Dec, 2018 to Present</w:t>
      </w:r>
    </w:p>
    <w:p w:rsidR="00F507A0" w:rsidRDefault="002052E4" w:rsidP="00E41999">
      <w:pPr>
        <w:tabs>
          <w:tab w:val="right" w:pos="2160"/>
          <w:tab w:val="left" w:pos="3060"/>
        </w:tabs>
        <w:spacing w:line="216" w:lineRule="auto"/>
        <w:rPr>
          <w:rFonts w:asciiTheme="majorHAnsi" w:hAnsiTheme="majorHAnsi"/>
          <w:b/>
          <w:color w:val="000000" w:themeColor="text1"/>
        </w:rPr>
      </w:pPr>
      <w:hyperlink r:id="rId9" w:history="1">
        <w:r w:rsidR="00F507A0" w:rsidRPr="00F507A0">
          <w:rPr>
            <w:rStyle w:val="Hyperlink"/>
            <w:rFonts w:asciiTheme="majorHAnsi" w:hAnsiTheme="majorHAnsi"/>
            <w:b/>
          </w:rPr>
          <w:t>www.Sana-industries.com.pk</w:t>
        </w:r>
      </w:hyperlink>
      <w:r w:rsidR="00F507A0">
        <w:rPr>
          <w:rFonts w:asciiTheme="majorHAnsi" w:hAnsiTheme="majorHAnsi"/>
          <w:b/>
          <w:color w:val="000000" w:themeColor="text1"/>
        </w:rPr>
        <w:t xml:space="preserve">   </w:t>
      </w:r>
      <w:r w:rsidR="008A71E9">
        <w:rPr>
          <w:rFonts w:asciiTheme="majorHAnsi" w:hAnsiTheme="majorHAnsi"/>
          <w:b/>
          <w:color w:val="000000" w:themeColor="text1"/>
        </w:rPr>
        <w:t xml:space="preserve"> </w:t>
      </w:r>
    </w:p>
    <w:p w:rsidR="004B6901" w:rsidRDefault="008A71E9" w:rsidP="00E41999">
      <w:pPr>
        <w:tabs>
          <w:tab w:val="right" w:pos="2160"/>
          <w:tab w:val="left" w:pos="3060"/>
        </w:tabs>
        <w:spacing w:line="216" w:lineRule="auto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 xml:space="preserve">                                            </w:t>
      </w:r>
      <w:r w:rsidR="00F507A0">
        <w:rPr>
          <w:rFonts w:asciiTheme="majorHAnsi" w:hAnsiTheme="majorHAnsi"/>
          <w:b/>
          <w:color w:val="000000" w:themeColor="text1"/>
        </w:rPr>
        <w:t xml:space="preserve">                        </w:t>
      </w:r>
    </w:p>
    <w:p w:rsidR="008A71E9" w:rsidRPr="00D75023" w:rsidRDefault="00D75023" w:rsidP="008A71E9">
      <w:pPr>
        <w:pStyle w:val="ListParagraph"/>
        <w:numPr>
          <w:ilvl w:val="0"/>
          <w:numId w:val="30"/>
        </w:numPr>
        <w:tabs>
          <w:tab w:val="right" w:pos="2160"/>
          <w:tab w:val="left" w:pos="3060"/>
        </w:tabs>
        <w:spacing w:line="216" w:lineRule="auto"/>
        <w:rPr>
          <w:rFonts w:asciiTheme="majorHAnsi" w:hAnsiTheme="majorHAnsi"/>
          <w:b/>
          <w:i/>
          <w:color w:val="000000" w:themeColor="text1"/>
          <w:sz w:val="24"/>
          <w:szCs w:val="24"/>
        </w:rPr>
      </w:pPr>
      <w:r w:rsidRPr="00D75023">
        <w:rPr>
          <w:rFonts w:asciiTheme="majorHAnsi" w:hAnsiTheme="majorHAnsi"/>
          <w:b/>
          <w:i/>
          <w:color w:val="000000" w:themeColor="text1"/>
          <w:sz w:val="24"/>
          <w:szCs w:val="24"/>
        </w:rPr>
        <w:t>IT Administrator</w:t>
      </w:r>
    </w:p>
    <w:p w:rsidR="008A71E9" w:rsidRPr="00274156" w:rsidRDefault="008A71E9" w:rsidP="008A71E9">
      <w:pPr>
        <w:pStyle w:val="Profile"/>
        <w:jc w:val="both"/>
        <w:rPr>
          <w:b/>
          <w:sz w:val="24"/>
        </w:rPr>
      </w:pPr>
      <w:r w:rsidRPr="00274156">
        <w:rPr>
          <w:b/>
          <w:sz w:val="24"/>
        </w:rPr>
        <w:t>Key responsibilities include, but are not limited to:</w:t>
      </w:r>
    </w:p>
    <w:p w:rsidR="008A71E9" w:rsidRDefault="008A71E9" w:rsidP="008A71E9">
      <w:pPr>
        <w:pStyle w:val="ListParagraph"/>
        <w:numPr>
          <w:ilvl w:val="0"/>
          <w:numId w:val="23"/>
        </w:numPr>
        <w:spacing w:line="10" w:lineRule="atLeast"/>
        <w:jc w:val="both"/>
        <w:textAlignment w:val="baseline"/>
        <w:rPr>
          <w:rFonts w:ascii="Book Antiqua" w:hAnsi="Book Antiqua"/>
        </w:rPr>
      </w:pPr>
      <w:r w:rsidRPr="005138A6">
        <w:rPr>
          <w:rFonts w:ascii="Book Antiqua" w:hAnsi="Book Antiqua"/>
        </w:rPr>
        <w:t xml:space="preserve">Configured and Installed </w:t>
      </w:r>
      <w:r>
        <w:rPr>
          <w:rFonts w:ascii="Book Antiqua" w:hAnsi="Book Antiqua"/>
        </w:rPr>
        <w:t xml:space="preserve">Firewalls, </w:t>
      </w:r>
      <w:r w:rsidRPr="005138A6">
        <w:rPr>
          <w:rFonts w:ascii="Book Antiqua" w:hAnsi="Book Antiqua"/>
        </w:rPr>
        <w:t>routers, switches and wireless controllers.</w:t>
      </w:r>
    </w:p>
    <w:p w:rsidR="008A71E9" w:rsidRPr="005138A6" w:rsidRDefault="008A71E9" w:rsidP="008A71E9">
      <w:pPr>
        <w:pStyle w:val="ListParagraph"/>
        <w:numPr>
          <w:ilvl w:val="0"/>
          <w:numId w:val="23"/>
        </w:numPr>
        <w:spacing w:line="10" w:lineRule="atLeast"/>
        <w:jc w:val="both"/>
        <w:textAlignment w:val="baseline"/>
        <w:rPr>
          <w:rFonts w:ascii="Book Antiqua" w:hAnsi="Book Antiqua"/>
        </w:rPr>
      </w:pPr>
      <w:r w:rsidRPr="005138A6">
        <w:rPr>
          <w:rFonts w:ascii="Book Antiqua" w:hAnsi="Book Antiqua"/>
        </w:rPr>
        <w:t>Support LANs, WANs, network segments, Internet, and intranet systems.</w:t>
      </w:r>
    </w:p>
    <w:p w:rsidR="008A71E9" w:rsidRPr="00267806" w:rsidRDefault="008A71E9" w:rsidP="008A71E9">
      <w:pPr>
        <w:pStyle w:val="ListParagraph"/>
        <w:numPr>
          <w:ilvl w:val="0"/>
          <w:numId w:val="23"/>
        </w:numPr>
        <w:spacing w:line="10" w:lineRule="atLeast"/>
        <w:jc w:val="both"/>
        <w:textAlignment w:val="baseline"/>
        <w:rPr>
          <w:rFonts w:ascii="Book Antiqua" w:hAnsi="Book Antiqua"/>
        </w:rPr>
      </w:pPr>
      <w:r w:rsidRPr="00267806">
        <w:rPr>
          <w:rFonts w:ascii="Book Antiqua" w:hAnsi="Book Antiqua"/>
        </w:rPr>
        <w:t>Configuration of CISCO routers with implementation of VPNs, ACLs, NAT, PAT static and dynamic routing protocols RIPv2 and also Configuration of Cisco switches with VLANs.</w:t>
      </w:r>
    </w:p>
    <w:p w:rsidR="008A71E9" w:rsidRDefault="008A71E9" w:rsidP="008A71E9">
      <w:pPr>
        <w:pStyle w:val="ListParagraph"/>
        <w:numPr>
          <w:ilvl w:val="0"/>
          <w:numId w:val="23"/>
        </w:numPr>
        <w:tabs>
          <w:tab w:val="left" w:pos="720"/>
        </w:tabs>
        <w:spacing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</w:t>
      </w:r>
      <w:r w:rsidRPr="005138A6">
        <w:rPr>
          <w:rFonts w:ascii="Book Antiqua" w:hAnsi="Book Antiqua"/>
        </w:rPr>
        <w:t>Hardware and software Installations as and when required.</w:t>
      </w:r>
    </w:p>
    <w:p w:rsidR="00056CE7" w:rsidRPr="005138A6" w:rsidRDefault="00056CE7" w:rsidP="00056CE7">
      <w:pPr>
        <w:pStyle w:val="ListParagraph"/>
        <w:numPr>
          <w:ilvl w:val="0"/>
          <w:numId w:val="23"/>
        </w:numPr>
        <w:tabs>
          <w:tab w:val="left" w:pos="720"/>
        </w:tabs>
        <w:spacing w:line="24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  User support of windows 7/10.</w:t>
      </w:r>
    </w:p>
    <w:p w:rsidR="008A71E9" w:rsidRPr="005138A6" w:rsidRDefault="008A71E9" w:rsidP="008A71E9">
      <w:pPr>
        <w:pStyle w:val="ListParagraph"/>
        <w:numPr>
          <w:ilvl w:val="0"/>
          <w:numId w:val="23"/>
        </w:numPr>
        <w:tabs>
          <w:tab w:val="left" w:pos="720"/>
        </w:tabs>
        <w:spacing w:line="240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</w:rPr>
        <w:t xml:space="preserve">  </w:t>
      </w:r>
      <w:r w:rsidRPr="005138A6">
        <w:rPr>
          <w:rFonts w:ascii="Book Antiqua" w:hAnsi="Book Antiqua"/>
        </w:rPr>
        <w:t>Remote user support</w:t>
      </w:r>
      <w:r w:rsidRPr="005138A6">
        <w:rPr>
          <w:rFonts w:ascii="Book Antiqua" w:hAnsi="Book Antiqua"/>
          <w:sz w:val="20"/>
          <w:szCs w:val="20"/>
        </w:rPr>
        <w:t>.</w:t>
      </w:r>
    </w:p>
    <w:p w:rsidR="008A71E9" w:rsidRPr="00267806" w:rsidRDefault="008A71E9" w:rsidP="008A71E9">
      <w:pPr>
        <w:pStyle w:val="ListParagraph"/>
        <w:tabs>
          <w:tab w:val="left" w:pos="720"/>
        </w:tabs>
        <w:spacing w:line="240" w:lineRule="auto"/>
        <w:jc w:val="both"/>
        <w:rPr>
          <w:rFonts w:ascii="Book Antiqua" w:hAnsi="Book Antiqua"/>
          <w:sz w:val="20"/>
          <w:szCs w:val="20"/>
        </w:rPr>
      </w:pPr>
    </w:p>
    <w:p w:rsidR="008A71E9" w:rsidRDefault="008A71E9" w:rsidP="00796018">
      <w:pPr>
        <w:tabs>
          <w:tab w:val="right" w:pos="2160"/>
          <w:tab w:val="left" w:pos="3060"/>
        </w:tabs>
        <w:spacing w:line="216" w:lineRule="auto"/>
        <w:rPr>
          <w:rFonts w:ascii="Book Antiqua" w:hAnsi="Book Antiqua"/>
        </w:rPr>
      </w:pPr>
    </w:p>
    <w:p w:rsidR="00796018" w:rsidRPr="008A71E9" w:rsidRDefault="00796018" w:rsidP="00796018">
      <w:pPr>
        <w:tabs>
          <w:tab w:val="right" w:pos="2160"/>
          <w:tab w:val="left" w:pos="3060"/>
        </w:tabs>
        <w:spacing w:line="216" w:lineRule="auto"/>
        <w:rPr>
          <w:rFonts w:asciiTheme="majorHAnsi" w:hAnsiTheme="majorHAnsi"/>
          <w:b/>
          <w:i/>
          <w:color w:val="000000" w:themeColor="text1"/>
        </w:rPr>
      </w:pPr>
      <w:r w:rsidRPr="004749A7">
        <w:rPr>
          <w:rFonts w:asciiTheme="majorHAnsi" w:hAnsiTheme="majorHAnsi"/>
          <w:b/>
          <w:color w:val="000000" w:themeColor="text1"/>
        </w:rPr>
        <w:t>Comstar Information Systems Associates Limited</w:t>
      </w:r>
      <w:r>
        <w:rPr>
          <w:rFonts w:asciiTheme="majorHAnsi" w:hAnsiTheme="majorHAnsi"/>
          <w:b/>
          <w:color w:val="000000" w:themeColor="text1"/>
        </w:rPr>
        <w:t>:</w:t>
      </w:r>
      <w:r w:rsidR="00F507A0">
        <w:rPr>
          <w:rFonts w:asciiTheme="majorHAnsi" w:hAnsiTheme="majorHAnsi"/>
          <w:b/>
          <w:color w:val="000000" w:themeColor="text1"/>
        </w:rPr>
        <w:t xml:space="preserve">  </w:t>
      </w:r>
      <w:r w:rsidR="00056CE7">
        <w:rPr>
          <w:rFonts w:asciiTheme="majorHAnsi" w:hAnsiTheme="majorHAnsi"/>
          <w:b/>
          <w:color w:val="000000" w:themeColor="text1"/>
        </w:rPr>
        <w:t xml:space="preserve">                                          </w:t>
      </w:r>
      <w:r w:rsidR="00F507A0" w:rsidRPr="00DA385E">
        <w:rPr>
          <w:b/>
          <w:i/>
          <w:color w:val="000000" w:themeColor="text1"/>
        </w:rPr>
        <w:t>June,</w:t>
      </w:r>
      <w:r w:rsidR="00F507A0">
        <w:rPr>
          <w:b/>
          <w:i/>
          <w:color w:val="000000" w:themeColor="text1"/>
        </w:rPr>
        <w:t xml:space="preserve"> 2017-Dec, 2018</w:t>
      </w:r>
    </w:p>
    <w:p w:rsidR="00850417" w:rsidRDefault="002052E4" w:rsidP="00796018">
      <w:pPr>
        <w:tabs>
          <w:tab w:val="right" w:pos="2160"/>
          <w:tab w:val="left" w:pos="3060"/>
        </w:tabs>
        <w:spacing w:line="216" w:lineRule="auto"/>
      </w:pPr>
      <w:hyperlink r:id="rId10" w:history="1">
        <w:r w:rsidR="00850417" w:rsidRPr="00383C73">
          <w:rPr>
            <w:rStyle w:val="Hyperlink"/>
          </w:rPr>
          <w:t>www.comstar.com.pk</w:t>
        </w:r>
      </w:hyperlink>
    </w:p>
    <w:p w:rsidR="00796018" w:rsidRPr="004749A7" w:rsidRDefault="00796018" w:rsidP="00796018">
      <w:pPr>
        <w:tabs>
          <w:tab w:val="right" w:pos="2160"/>
          <w:tab w:val="left" w:pos="3060"/>
        </w:tabs>
        <w:spacing w:line="216" w:lineRule="auto"/>
        <w:rPr>
          <w:rFonts w:asciiTheme="majorHAnsi" w:hAnsiTheme="majorHAnsi"/>
          <w:b/>
          <w:color w:val="000000" w:themeColor="text1"/>
        </w:rPr>
      </w:pPr>
      <w:r w:rsidRPr="004749A7">
        <w:rPr>
          <w:rFonts w:asciiTheme="majorHAnsi" w:hAnsiTheme="majorHAnsi"/>
          <w:b/>
          <w:color w:val="000000" w:themeColor="text1"/>
        </w:rPr>
        <w:tab/>
      </w:r>
      <w:r w:rsidRPr="004749A7">
        <w:rPr>
          <w:rFonts w:asciiTheme="majorHAnsi" w:hAnsiTheme="majorHAnsi"/>
          <w:b/>
          <w:color w:val="000000" w:themeColor="text1"/>
        </w:rPr>
        <w:tab/>
      </w:r>
      <w:r w:rsidRPr="004749A7">
        <w:rPr>
          <w:rFonts w:asciiTheme="majorHAnsi" w:hAnsiTheme="majorHAnsi"/>
          <w:b/>
          <w:color w:val="000000" w:themeColor="text1"/>
        </w:rPr>
        <w:tab/>
      </w:r>
      <w:r w:rsidRPr="004749A7">
        <w:rPr>
          <w:rFonts w:asciiTheme="majorHAnsi" w:hAnsiTheme="majorHAnsi"/>
          <w:b/>
          <w:color w:val="000000" w:themeColor="text1"/>
        </w:rPr>
        <w:tab/>
      </w:r>
      <w:r w:rsidRPr="004749A7">
        <w:rPr>
          <w:rFonts w:asciiTheme="majorHAnsi" w:hAnsiTheme="majorHAnsi"/>
          <w:b/>
          <w:color w:val="000000" w:themeColor="text1"/>
        </w:rPr>
        <w:tab/>
      </w:r>
      <w:r w:rsidRPr="004749A7">
        <w:rPr>
          <w:rFonts w:asciiTheme="majorHAnsi" w:hAnsiTheme="majorHAnsi"/>
          <w:b/>
          <w:color w:val="000000" w:themeColor="text1"/>
        </w:rPr>
        <w:tab/>
      </w:r>
    </w:p>
    <w:p w:rsidR="00796018" w:rsidRDefault="00EB74B7" w:rsidP="00274156">
      <w:pPr>
        <w:pStyle w:val="ListParagraph"/>
        <w:numPr>
          <w:ilvl w:val="0"/>
          <w:numId w:val="24"/>
        </w:numPr>
        <w:tabs>
          <w:tab w:val="right" w:pos="2160"/>
          <w:tab w:val="left" w:pos="3060"/>
        </w:tabs>
        <w:spacing w:after="0" w:line="216" w:lineRule="auto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 </w:t>
      </w:r>
      <w:bookmarkStart w:id="0" w:name="_GoBack"/>
      <w:r w:rsidR="008361F6">
        <w:rPr>
          <w:rFonts w:ascii="Times New Roman" w:hAnsi="Times New Roman"/>
          <w:b/>
          <w:i/>
          <w:color w:val="000000" w:themeColor="text1"/>
          <w:sz w:val="24"/>
          <w:szCs w:val="24"/>
        </w:rPr>
        <w:t>Network</w:t>
      </w:r>
      <w:r w:rsidR="00491429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/System </w:t>
      </w:r>
      <w:r w:rsidR="00A678BB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</w:t>
      </w:r>
      <w:r w:rsidR="00796018" w:rsidRPr="00DA385E">
        <w:rPr>
          <w:rFonts w:ascii="Times New Roman" w:hAnsi="Times New Roman"/>
          <w:b/>
          <w:i/>
          <w:color w:val="000000" w:themeColor="text1"/>
          <w:sz w:val="24"/>
          <w:szCs w:val="24"/>
        </w:rPr>
        <w:t>Support</w:t>
      </w:r>
      <w:r w:rsidR="00297A91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Engineer</w:t>
      </w:r>
      <w:bookmarkEnd w:id="0"/>
      <w:r w:rsidR="001E5297">
        <w:rPr>
          <w:rFonts w:ascii="Times New Roman" w:hAnsi="Times New Roman"/>
          <w:b/>
          <w:i/>
          <w:color w:val="000000" w:themeColor="text1"/>
          <w:sz w:val="24"/>
          <w:szCs w:val="24"/>
        </w:rPr>
        <w:tab/>
      </w:r>
      <w:r w:rsidR="001E5297">
        <w:rPr>
          <w:rFonts w:ascii="Times New Roman" w:hAnsi="Times New Roman"/>
          <w:b/>
          <w:i/>
          <w:color w:val="000000" w:themeColor="text1"/>
          <w:sz w:val="24"/>
          <w:szCs w:val="24"/>
        </w:rPr>
        <w:tab/>
      </w:r>
      <w:r w:rsidR="001E5297">
        <w:rPr>
          <w:rFonts w:ascii="Times New Roman" w:hAnsi="Times New Roman"/>
          <w:b/>
          <w:i/>
          <w:color w:val="000000" w:themeColor="text1"/>
          <w:sz w:val="24"/>
          <w:szCs w:val="24"/>
        </w:rPr>
        <w:tab/>
        <w:t xml:space="preserve">       </w:t>
      </w:r>
      <w:r w:rsidR="00E41999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   </w:t>
      </w:r>
    </w:p>
    <w:p w:rsidR="00274156" w:rsidRDefault="00274156" w:rsidP="00274156">
      <w:pPr>
        <w:pStyle w:val="Profile"/>
        <w:jc w:val="both"/>
        <w:rPr>
          <w:b/>
          <w:sz w:val="24"/>
        </w:rPr>
      </w:pPr>
    </w:p>
    <w:p w:rsidR="00274156" w:rsidRPr="00274156" w:rsidRDefault="00274156" w:rsidP="00274156">
      <w:pPr>
        <w:pStyle w:val="Profile"/>
        <w:jc w:val="both"/>
        <w:rPr>
          <w:b/>
          <w:sz w:val="24"/>
        </w:rPr>
      </w:pPr>
      <w:r w:rsidRPr="00274156">
        <w:rPr>
          <w:b/>
          <w:sz w:val="24"/>
        </w:rPr>
        <w:t>Key responsibilities include, but are not limited to:</w:t>
      </w:r>
    </w:p>
    <w:p w:rsidR="00796018" w:rsidRPr="00267806" w:rsidRDefault="00796018" w:rsidP="001C7B3C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76" w:lineRule="auto"/>
        <w:rPr>
          <w:rFonts w:ascii="Book Antiqua" w:hAnsi="Book Antiqua"/>
          <w:b/>
          <w:bCs/>
        </w:rPr>
      </w:pPr>
      <w:r w:rsidRPr="00267806">
        <w:rPr>
          <w:rFonts w:ascii="Book Antiqua" w:hAnsi="Book Antiqua"/>
        </w:rPr>
        <w:t>Involve in Troubleshooting, Configuration iDirect HUB and its 24*7 Network Monitoring.</w:t>
      </w:r>
    </w:p>
    <w:p w:rsidR="001C7B3C" w:rsidRPr="005138A6" w:rsidRDefault="001C7B3C" w:rsidP="00267806">
      <w:pPr>
        <w:pStyle w:val="ListParagraph"/>
        <w:numPr>
          <w:ilvl w:val="0"/>
          <w:numId w:val="23"/>
        </w:numPr>
        <w:spacing w:line="10" w:lineRule="atLeast"/>
        <w:jc w:val="both"/>
        <w:textAlignment w:val="baseline"/>
        <w:rPr>
          <w:rFonts w:ascii="Book Antiqua" w:hAnsi="Book Antiqua"/>
        </w:rPr>
      </w:pPr>
      <w:r w:rsidRPr="005138A6">
        <w:rPr>
          <w:rFonts w:ascii="Book Antiqua" w:hAnsi="Book Antiqua"/>
        </w:rPr>
        <w:t>Support LANs, WANs, network segments, Internet, and intranet systems.</w:t>
      </w:r>
    </w:p>
    <w:p w:rsidR="001C7B3C" w:rsidRPr="00267806" w:rsidRDefault="00796018" w:rsidP="001C7B3C">
      <w:pPr>
        <w:pStyle w:val="ListParagraph"/>
        <w:numPr>
          <w:ilvl w:val="0"/>
          <w:numId w:val="23"/>
        </w:numPr>
        <w:spacing w:line="10" w:lineRule="atLeast"/>
        <w:jc w:val="both"/>
        <w:textAlignment w:val="baseline"/>
        <w:rPr>
          <w:rFonts w:ascii="Book Antiqua" w:hAnsi="Book Antiqua"/>
        </w:rPr>
      </w:pPr>
      <w:r w:rsidRPr="00267806">
        <w:rPr>
          <w:rFonts w:ascii="Book Antiqua" w:hAnsi="Book Antiqua"/>
        </w:rPr>
        <w:t>Configuration of CISCO routers with implementation of VPNs, ACLs, NAT, PAT static and dynamic routing protocols RIPv2 and also Configuration of Cisco switches with VLANs.</w:t>
      </w:r>
    </w:p>
    <w:p w:rsidR="001C7B3C" w:rsidRPr="00267806" w:rsidRDefault="00796018" w:rsidP="001C7B3C">
      <w:pPr>
        <w:pStyle w:val="ListParagraph"/>
        <w:numPr>
          <w:ilvl w:val="0"/>
          <w:numId w:val="23"/>
        </w:numPr>
        <w:spacing w:line="10" w:lineRule="atLeast"/>
        <w:jc w:val="both"/>
        <w:textAlignment w:val="baseline"/>
        <w:rPr>
          <w:rFonts w:ascii="Book Antiqua" w:hAnsi="Book Antiqua"/>
        </w:rPr>
      </w:pPr>
      <w:r w:rsidRPr="00267806">
        <w:rPr>
          <w:rFonts w:ascii="Book Antiqua" w:hAnsi="Book Antiqua"/>
        </w:rPr>
        <w:t>Experience of implementing Wellgate FXS-FXO VoIP devices over VSAT links.</w:t>
      </w:r>
    </w:p>
    <w:p w:rsidR="001C7B3C" w:rsidRDefault="00796018" w:rsidP="001C7B3C">
      <w:pPr>
        <w:pStyle w:val="ListParagraph"/>
        <w:numPr>
          <w:ilvl w:val="0"/>
          <w:numId w:val="23"/>
        </w:numPr>
        <w:spacing w:line="10" w:lineRule="atLeast"/>
        <w:jc w:val="both"/>
        <w:textAlignment w:val="baseline"/>
        <w:rPr>
          <w:rFonts w:ascii="Book Antiqua" w:hAnsi="Book Antiqua"/>
        </w:rPr>
      </w:pPr>
      <w:r w:rsidRPr="00267806">
        <w:rPr>
          <w:rFonts w:ascii="Book Antiqua" w:hAnsi="Book Antiqua"/>
        </w:rPr>
        <w:t>NMS Software: iDirect (iMonitor, iBuilder, iSite)</w:t>
      </w:r>
    </w:p>
    <w:p w:rsidR="002B62E3" w:rsidRPr="002B62E3" w:rsidRDefault="002B62E3" w:rsidP="002B62E3">
      <w:pPr>
        <w:pStyle w:val="ListParagraph"/>
        <w:numPr>
          <w:ilvl w:val="0"/>
          <w:numId w:val="23"/>
        </w:numPr>
        <w:spacing w:line="10" w:lineRule="atLeast"/>
        <w:jc w:val="both"/>
        <w:textAlignment w:val="baseline"/>
        <w:rPr>
          <w:rFonts w:ascii="Book Antiqua" w:hAnsi="Book Antiqua"/>
        </w:rPr>
      </w:pPr>
      <w:r w:rsidRPr="005138A6">
        <w:rPr>
          <w:rFonts w:ascii="Book Antiqua" w:hAnsi="Book Antiqua"/>
        </w:rPr>
        <w:t xml:space="preserve">Configured and Installed </w:t>
      </w:r>
      <w:r>
        <w:rPr>
          <w:rFonts w:ascii="Book Antiqua" w:hAnsi="Book Antiqua"/>
        </w:rPr>
        <w:t xml:space="preserve">Firewalls, </w:t>
      </w:r>
      <w:r w:rsidRPr="005138A6">
        <w:rPr>
          <w:rFonts w:ascii="Book Antiqua" w:hAnsi="Book Antiqua"/>
        </w:rPr>
        <w:t>routers, switches and wireless controllers.</w:t>
      </w:r>
    </w:p>
    <w:p w:rsidR="001C7B3C" w:rsidRPr="00267806" w:rsidRDefault="00796018" w:rsidP="001C7B3C">
      <w:pPr>
        <w:pStyle w:val="ListParagraph"/>
        <w:numPr>
          <w:ilvl w:val="0"/>
          <w:numId w:val="23"/>
        </w:numPr>
        <w:spacing w:line="10" w:lineRule="atLeast"/>
        <w:jc w:val="both"/>
        <w:textAlignment w:val="baseline"/>
        <w:rPr>
          <w:rFonts w:ascii="Book Antiqua" w:hAnsi="Book Antiqua"/>
        </w:rPr>
      </w:pPr>
      <w:r w:rsidRPr="00267806">
        <w:rPr>
          <w:rFonts w:ascii="Book Antiqua" w:hAnsi="Book Antiqua"/>
        </w:rPr>
        <w:lastRenderedPageBreak/>
        <w:t>Work with vendor in case of issue at Central site t</w:t>
      </w:r>
      <w:r w:rsidR="001C7B3C" w:rsidRPr="00267806">
        <w:rPr>
          <w:rFonts w:ascii="Book Antiqua" w:hAnsi="Book Antiqua"/>
        </w:rPr>
        <w:t>o ensure 24x7 Network Operation.</w:t>
      </w:r>
    </w:p>
    <w:p w:rsidR="00796018" w:rsidRPr="00267806" w:rsidRDefault="00796018" w:rsidP="001C7B3C">
      <w:pPr>
        <w:pStyle w:val="ListParagraph"/>
        <w:numPr>
          <w:ilvl w:val="0"/>
          <w:numId w:val="23"/>
        </w:numPr>
        <w:spacing w:line="10" w:lineRule="atLeast"/>
        <w:jc w:val="both"/>
        <w:textAlignment w:val="baseline"/>
        <w:rPr>
          <w:rFonts w:ascii="Book Antiqua" w:hAnsi="Book Antiqua"/>
        </w:rPr>
      </w:pPr>
      <w:r w:rsidRPr="00267806">
        <w:rPr>
          <w:rFonts w:ascii="Book Antiqua" w:hAnsi="Book Antiqua"/>
          <w:bCs/>
        </w:rPr>
        <w:t>Documentation and Involvement in New Installations/Demos.</w:t>
      </w:r>
    </w:p>
    <w:p w:rsidR="00796018" w:rsidRPr="00267806" w:rsidRDefault="00796018" w:rsidP="00796018">
      <w:pPr>
        <w:ind w:right="1620"/>
        <w:rPr>
          <w:rFonts w:ascii="Book Antiqua" w:hAnsi="Book Antiqua"/>
          <w:b/>
        </w:rPr>
      </w:pPr>
    </w:p>
    <w:p w:rsidR="004B6901" w:rsidRPr="00274156" w:rsidRDefault="00947097" w:rsidP="004B6901">
      <w:pPr>
        <w:ind w:right="1620"/>
        <w:rPr>
          <w:rFonts w:asciiTheme="minorHAnsi" w:hAnsiTheme="minorHAnsi"/>
          <w:sz w:val="22"/>
          <w:szCs w:val="22"/>
        </w:rPr>
      </w:pPr>
      <w:r w:rsidRPr="00F507A0">
        <w:rPr>
          <w:rFonts w:asciiTheme="minorHAnsi" w:hAnsiTheme="minorHAnsi"/>
          <w:b/>
        </w:rPr>
        <w:t>WorldCall Telecom</w:t>
      </w:r>
      <w:r w:rsidR="00F4237A" w:rsidRPr="00F507A0">
        <w:rPr>
          <w:rFonts w:asciiTheme="minorHAnsi" w:hAnsiTheme="minorHAnsi"/>
          <w:b/>
        </w:rPr>
        <w:t xml:space="preserve"> Pvt. Ltd</w:t>
      </w:r>
      <w:r w:rsidR="00F4237A" w:rsidRPr="00274156">
        <w:rPr>
          <w:rFonts w:asciiTheme="minorHAnsi" w:hAnsiTheme="minorHAnsi"/>
          <w:b/>
          <w:sz w:val="22"/>
          <w:szCs w:val="22"/>
        </w:rPr>
        <w:t>.</w:t>
      </w:r>
    </w:p>
    <w:p w:rsidR="00056CE7" w:rsidRDefault="00A00D9A" w:rsidP="00056CE7">
      <w:pPr>
        <w:pStyle w:val="Heading5"/>
        <w:numPr>
          <w:ilvl w:val="0"/>
          <w:numId w:val="21"/>
        </w:numPr>
        <w:rPr>
          <w:sz w:val="24"/>
          <w:szCs w:val="24"/>
        </w:rPr>
      </w:pPr>
      <w:r w:rsidRPr="00DA385E">
        <w:rPr>
          <w:sz w:val="24"/>
          <w:szCs w:val="24"/>
        </w:rPr>
        <w:t>Executive</w:t>
      </w:r>
      <w:r w:rsidR="00651410" w:rsidRPr="00DA385E">
        <w:rPr>
          <w:sz w:val="24"/>
          <w:szCs w:val="24"/>
        </w:rPr>
        <w:t xml:space="preserve"> II Engineer (Network Support)</w:t>
      </w:r>
      <w:r w:rsidR="003554C9" w:rsidRPr="00DA385E">
        <w:rPr>
          <w:sz w:val="24"/>
          <w:szCs w:val="24"/>
        </w:rPr>
        <w:tab/>
      </w:r>
      <w:r w:rsidR="003554C9" w:rsidRPr="00DA385E">
        <w:rPr>
          <w:sz w:val="24"/>
          <w:szCs w:val="24"/>
        </w:rPr>
        <w:tab/>
      </w:r>
      <w:r w:rsidR="005C569C" w:rsidRPr="00DA385E">
        <w:rPr>
          <w:sz w:val="24"/>
          <w:szCs w:val="24"/>
        </w:rPr>
        <w:t xml:space="preserve">     </w:t>
      </w:r>
      <w:r w:rsidR="00DA385E">
        <w:rPr>
          <w:sz w:val="24"/>
          <w:szCs w:val="24"/>
        </w:rPr>
        <w:t xml:space="preserve">                 </w:t>
      </w:r>
      <w:r w:rsidR="00D614B4" w:rsidRPr="00DA385E">
        <w:rPr>
          <w:sz w:val="24"/>
          <w:szCs w:val="24"/>
        </w:rPr>
        <w:t>Oct, 2012</w:t>
      </w:r>
      <w:r w:rsidR="00BA40AF" w:rsidRPr="00DA385E">
        <w:rPr>
          <w:sz w:val="24"/>
          <w:szCs w:val="24"/>
        </w:rPr>
        <w:t xml:space="preserve"> to</w:t>
      </w:r>
      <w:r w:rsidR="003554C9" w:rsidRPr="00DA385E">
        <w:rPr>
          <w:sz w:val="24"/>
          <w:szCs w:val="24"/>
        </w:rPr>
        <w:t xml:space="preserve"> </w:t>
      </w:r>
      <w:r w:rsidR="00D614B4" w:rsidRPr="00DA385E">
        <w:rPr>
          <w:sz w:val="24"/>
          <w:szCs w:val="24"/>
        </w:rPr>
        <w:softHyphen/>
      </w:r>
      <w:r w:rsidR="00D614B4" w:rsidRPr="00DA385E">
        <w:rPr>
          <w:sz w:val="24"/>
          <w:szCs w:val="24"/>
        </w:rPr>
        <w:softHyphen/>
      </w:r>
      <w:r w:rsidR="00D614B4" w:rsidRPr="00DA385E">
        <w:rPr>
          <w:sz w:val="24"/>
          <w:szCs w:val="24"/>
        </w:rPr>
        <w:softHyphen/>
      </w:r>
      <w:r w:rsidR="00056CE7">
        <w:rPr>
          <w:sz w:val="24"/>
          <w:szCs w:val="24"/>
        </w:rPr>
        <w:t>Oct, 2016</w:t>
      </w:r>
    </w:p>
    <w:p w:rsidR="00056CE7" w:rsidRPr="009210BD" w:rsidRDefault="00056CE7" w:rsidP="00056CE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9210BD">
        <w:rPr>
          <w:sz w:val="24"/>
          <w:szCs w:val="24"/>
        </w:rPr>
        <w:t>All the NETWORK related support for Backbone and Intranet Network.</w:t>
      </w:r>
    </w:p>
    <w:p w:rsidR="001435AE" w:rsidRPr="00056CE7" w:rsidRDefault="001435AE" w:rsidP="00056CE7">
      <w:pPr>
        <w:tabs>
          <w:tab w:val="left" w:pos="720"/>
        </w:tabs>
        <w:jc w:val="both"/>
        <w:rPr>
          <w:rFonts w:ascii="Book Antiqua" w:hAnsi="Book Antiqua"/>
          <w:sz w:val="20"/>
          <w:szCs w:val="20"/>
        </w:rPr>
      </w:pPr>
    </w:p>
    <w:p w:rsidR="00651410" w:rsidRPr="00056CE7" w:rsidRDefault="001423E0" w:rsidP="001E5297">
      <w:pPr>
        <w:tabs>
          <w:tab w:val="left" w:pos="720"/>
        </w:tabs>
        <w:spacing w:after="160"/>
        <w:jc w:val="both"/>
        <w:rPr>
          <w:rFonts w:ascii="Book Antiqua" w:hAnsi="Book Antiqua"/>
          <w:color w:val="auto"/>
          <w:shd w:val="clear" w:color="auto" w:fill="FFFFFF"/>
        </w:rPr>
      </w:pPr>
      <w:r w:rsidRPr="00056CE7">
        <w:rPr>
          <w:rFonts w:ascii="Book Antiqua" w:hAnsi="Book Antiqua"/>
          <w:b/>
          <w:color w:val="auto"/>
          <w:shd w:val="clear" w:color="auto" w:fill="FFFFFF"/>
        </w:rPr>
        <w:t>Soneri chemicals</w:t>
      </w:r>
      <w:r w:rsidR="007658D4" w:rsidRPr="00056CE7">
        <w:rPr>
          <w:rFonts w:ascii="Book Antiqua" w:hAnsi="Book Antiqua"/>
          <w:b/>
          <w:color w:val="auto"/>
          <w:shd w:val="clear" w:color="auto" w:fill="FFFFFF"/>
        </w:rPr>
        <w:t>,</w:t>
      </w:r>
      <w:r w:rsidRPr="00056CE7">
        <w:rPr>
          <w:rFonts w:ascii="Book Antiqua" w:hAnsi="Book Antiqua"/>
          <w:b/>
          <w:color w:val="auto"/>
          <w:shd w:val="clear" w:color="auto" w:fill="FFFFFF"/>
        </w:rPr>
        <w:t xml:space="preserve"> Karachi</w:t>
      </w:r>
      <w:r w:rsidRPr="00056CE7">
        <w:rPr>
          <w:rFonts w:ascii="Book Antiqua" w:hAnsi="Book Antiqua"/>
          <w:color w:val="auto"/>
          <w:shd w:val="clear" w:color="auto" w:fill="FFFFFF"/>
        </w:rPr>
        <w:t>.</w:t>
      </w:r>
    </w:p>
    <w:p w:rsidR="007658D4" w:rsidRPr="00BA40AF" w:rsidRDefault="0084093F" w:rsidP="00BA40AF">
      <w:pPr>
        <w:pStyle w:val="ListParagraph"/>
        <w:numPr>
          <w:ilvl w:val="0"/>
          <w:numId w:val="21"/>
        </w:numPr>
        <w:tabs>
          <w:tab w:val="left" w:pos="720"/>
        </w:tabs>
        <w:spacing w:line="276" w:lineRule="auto"/>
        <w:jc w:val="both"/>
        <w:rPr>
          <w:rFonts w:ascii="Book Antiqua" w:hAnsi="Book Antiqua"/>
          <w:sz w:val="28"/>
          <w:szCs w:val="28"/>
          <w:shd w:val="clear" w:color="auto" w:fill="FFFFFF"/>
        </w:rPr>
      </w:pPr>
      <w:r w:rsidRPr="00BA40AF">
        <w:rPr>
          <w:rFonts w:ascii="Book Antiqua" w:hAnsi="Book Antiqua"/>
          <w:b/>
          <w:i/>
          <w:shd w:val="clear" w:color="auto" w:fill="FFFFFF"/>
        </w:rPr>
        <w:t>Trainee</w:t>
      </w:r>
      <w:r w:rsidR="001423E0" w:rsidRPr="00BA40AF">
        <w:rPr>
          <w:rFonts w:ascii="Book Antiqua" w:hAnsi="Book Antiqua"/>
          <w:b/>
          <w:i/>
          <w:shd w:val="clear" w:color="auto" w:fill="FFFFFF"/>
        </w:rPr>
        <w:t xml:space="preserve"> Engineer                                               </w:t>
      </w:r>
      <w:r w:rsidR="003554C9">
        <w:rPr>
          <w:rFonts w:ascii="Book Antiqua" w:hAnsi="Book Antiqua"/>
          <w:b/>
          <w:i/>
          <w:shd w:val="clear" w:color="auto" w:fill="FFFFFF"/>
        </w:rPr>
        <w:tab/>
      </w:r>
      <w:r w:rsidR="003554C9">
        <w:rPr>
          <w:rFonts w:ascii="Book Antiqua" w:hAnsi="Book Antiqua"/>
          <w:b/>
          <w:i/>
          <w:shd w:val="clear" w:color="auto" w:fill="FFFFFF"/>
        </w:rPr>
        <w:tab/>
      </w:r>
      <w:r w:rsidR="003554C9">
        <w:rPr>
          <w:rFonts w:ascii="Book Antiqua" w:hAnsi="Book Antiqua"/>
          <w:b/>
          <w:i/>
          <w:shd w:val="clear" w:color="auto" w:fill="FFFFFF"/>
        </w:rPr>
        <w:tab/>
      </w:r>
      <w:r w:rsidR="003554C9">
        <w:rPr>
          <w:rFonts w:ascii="Book Antiqua" w:hAnsi="Book Antiqua"/>
          <w:b/>
          <w:i/>
          <w:shd w:val="clear" w:color="auto" w:fill="FFFFFF"/>
        </w:rPr>
        <w:tab/>
      </w:r>
      <w:r w:rsidR="005C569C">
        <w:rPr>
          <w:rFonts w:ascii="Book Antiqua" w:hAnsi="Book Antiqua"/>
          <w:b/>
          <w:i/>
          <w:shd w:val="clear" w:color="auto" w:fill="FFFFFF"/>
        </w:rPr>
        <w:t xml:space="preserve">    </w:t>
      </w:r>
      <w:r w:rsidRPr="00BA40AF">
        <w:rPr>
          <w:rFonts w:ascii="Book Antiqua" w:hAnsi="Book Antiqua"/>
          <w:i/>
          <w:shd w:val="clear" w:color="auto" w:fill="FFFFFF"/>
        </w:rPr>
        <w:t>June 2012</w:t>
      </w:r>
      <w:r w:rsidR="009D605D" w:rsidRPr="00BA40AF">
        <w:rPr>
          <w:rFonts w:ascii="Book Antiqua" w:hAnsi="Book Antiqua"/>
          <w:i/>
          <w:shd w:val="clear" w:color="auto" w:fill="FFFFFF"/>
        </w:rPr>
        <w:t>-</w:t>
      </w:r>
      <w:r w:rsidR="001423E0" w:rsidRPr="00BA40AF">
        <w:rPr>
          <w:rFonts w:ascii="Book Antiqua" w:hAnsi="Book Antiqua"/>
          <w:i/>
          <w:shd w:val="clear" w:color="auto" w:fill="FFFFFF"/>
        </w:rPr>
        <w:t>Oct 2012</w:t>
      </w:r>
    </w:p>
    <w:p w:rsidR="001423E0" w:rsidRPr="007658D4" w:rsidRDefault="001423E0" w:rsidP="007658D4">
      <w:pPr>
        <w:pStyle w:val="ListParagraph"/>
        <w:tabs>
          <w:tab w:val="left" w:pos="720"/>
        </w:tabs>
        <w:spacing w:line="200" w:lineRule="exact"/>
        <w:jc w:val="both"/>
        <w:rPr>
          <w:rFonts w:ascii="Book Antiqua" w:hAnsi="Book Antiqua"/>
          <w:b/>
          <w:i/>
          <w:shd w:val="clear" w:color="auto" w:fill="FFFFFF"/>
        </w:rPr>
      </w:pPr>
    </w:p>
    <w:p w:rsidR="00B03A55" w:rsidRPr="00947097" w:rsidRDefault="00502960" w:rsidP="00B03A55">
      <w:pPr>
        <w:shd w:val="clear" w:color="auto" w:fill="BFBFBF"/>
        <w:spacing w:after="40"/>
        <w:jc w:val="both"/>
        <w:rPr>
          <w:b/>
          <w:bCs/>
          <w:u w:val="single"/>
          <w:shd w:val="solid" w:color="C0C0C0" w:fill="C0C0C0"/>
        </w:rPr>
      </w:pPr>
      <w:r>
        <w:rPr>
          <w:b/>
          <w:bCs/>
          <w:u w:val="single"/>
          <w:shd w:val="solid" w:color="C0C0C0" w:fill="C0C0C0"/>
        </w:rPr>
        <w:t>Certification:</w:t>
      </w:r>
    </w:p>
    <w:p w:rsidR="00EB74B7" w:rsidRDefault="00B03A55" w:rsidP="00A678BB">
      <w:pPr>
        <w:numPr>
          <w:ilvl w:val="0"/>
          <w:numId w:val="1"/>
        </w:numPr>
        <w:tabs>
          <w:tab w:val="num" w:pos="720"/>
        </w:tabs>
        <w:ind w:left="720"/>
        <w:rPr>
          <w:rFonts w:ascii="Book Antiqua" w:hAnsi="Book Antiqua"/>
        </w:rPr>
      </w:pPr>
      <w:r w:rsidRPr="00B03A55">
        <w:rPr>
          <w:rFonts w:ascii="Book Antiqua" w:hAnsi="Book Antiqua"/>
          <w:b/>
        </w:rPr>
        <w:t>CCNA</w:t>
      </w:r>
      <w:r w:rsidR="00850417">
        <w:rPr>
          <w:rFonts w:ascii="Book Antiqua" w:hAnsi="Book Antiqua"/>
        </w:rPr>
        <w:t xml:space="preserve"> trained</w:t>
      </w:r>
      <w:r w:rsidR="00463BEC">
        <w:rPr>
          <w:rFonts w:ascii="Book Antiqua" w:hAnsi="Book Antiqua"/>
        </w:rPr>
        <w:t>.</w:t>
      </w:r>
    </w:p>
    <w:p w:rsidR="00850417" w:rsidRDefault="00850417" w:rsidP="00A678BB">
      <w:pPr>
        <w:numPr>
          <w:ilvl w:val="0"/>
          <w:numId w:val="1"/>
        </w:numPr>
        <w:tabs>
          <w:tab w:val="num" w:pos="720"/>
        </w:tabs>
        <w:ind w:left="720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CCNA Security </w:t>
      </w:r>
      <w:r>
        <w:rPr>
          <w:rFonts w:ascii="Book Antiqua" w:hAnsi="Book Antiqua"/>
        </w:rPr>
        <w:t>trained.</w:t>
      </w:r>
    </w:p>
    <w:p w:rsidR="00463BEC" w:rsidRPr="00A678BB" w:rsidRDefault="00463BEC" w:rsidP="00A678BB">
      <w:pPr>
        <w:numPr>
          <w:ilvl w:val="0"/>
          <w:numId w:val="1"/>
        </w:numPr>
        <w:tabs>
          <w:tab w:val="num" w:pos="720"/>
        </w:tabs>
        <w:ind w:left="720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MCSA </w:t>
      </w:r>
      <w:r>
        <w:rPr>
          <w:rFonts w:ascii="Book Antiqua" w:hAnsi="Book Antiqua"/>
        </w:rPr>
        <w:t>trained.</w:t>
      </w:r>
    </w:p>
    <w:p w:rsidR="00A11F8D" w:rsidRPr="00502960" w:rsidRDefault="00A11F8D" w:rsidP="00A11F8D">
      <w:pPr>
        <w:rPr>
          <w:rFonts w:ascii="Book Antiqua" w:hAnsi="Book Antiqua"/>
        </w:rPr>
      </w:pPr>
    </w:p>
    <w:p w:rsidR="00502960" w:rsidRPr="00947097" w:rsidRDefault="00502960" w:rsidP="00502960">
      <w:pPr>
        <w:shd w:val="clear" w:color="auto" w:fill="BFBFBF"/>
        <w:spacing w:after="120"/>
        <w:rPr>
          <w:b/>
          <w:bCs/>
          <w:u w:val="single"/>
          <w:shd w:val="solid" w:color="C0C0C0" w:fill="C0C0C0"/>
        </w:rPr>
      </w:pPr>
      <w:r>
        <w:rPr>
          <w:b/>
          <w:bCs/>
          <w:u w:val="single"/>
          <w:shd w:val="solid" w:color="C0C0C0" w:fill="C0C0C0"/>
        </w:rPr>
        <w:t>Education:</w:t>
      </w:r>
    </w:p>
    <w:p w:rsidR="00502960" w:rsidRDefault="0084041D" w:rsidP="0084041D">
      <w:pPr>
        <w:numPr>
          <w:ilvl w:val="0"/>
          <w:numId w:val="16"/>
        </w:numPr>
        <w:rPr>
          <w:rFonts w:ascii="Book Antiqua" w:hAnsi="Book Antiqua"/>
        </w:rPr>
      </w:pPr>
      <w:r>
        <w:rPr>
          <w:rFonts w:ascii="Book Antiqua" w:hAnsi="Book Antiqua"/>
          <w:b/>
        </w:rPr>
        <w:t>B.S (</w:t>
      </w:r>
      <w:r w:rsidR="00502960">
        <w:rPr>
          <w:rFonts w:ascii="Book Antiqua" w:hAnsi="Book Antiqua"/>
          <w:b/>
        </w:rPr>
        <w:t>Electronics)</w:t>
      </w:r>
      <w:r w:rsidR="0014282D">
        <w:rPr>
          <w:rFonts w:ascii="Book Antiqua" w:hAnsi="Book Antiqua"/>
          <w:b/>
        </w:rPr>
        <w:t xml:space="preserve"> </w:t>
      </w:r>
      <w:r w:rsidR="00502960">
        <w:rPr>
          <w:rFonts w:ascii="Book Antiqua" w:hAnsi="Book Antiqua"/>
        </w:rPr>
        <w:t xml:space="preserve">from Sir </w:t>
      </w:r>
      <w:r w:rsidR="00880D2E">
        <w:rPr>
          <w:rFonts w:ascii="Book Antiqua" w:hAnsi="Book Antiqua"/>
        </w:rPr>
        <w:t>Syed</w:t>
      </w:r>
      <w:r w:rsidR="00502960">
        <w:rPr>
          <w:rFonts w:ascii="Book Antiqua" w:hAnsi="Book Antiqua"/>
        </w:rPr>
        <w:t xml:space="preserve"> University of Engineering &amp; Technology Karachi.</w:t>
      </w:r>
    </w:p>
    <w:p w:rsidR="0084041D" w:rsidRPr="005C3EDD" w:rsidRDefault="0084041D" w:rsidP="0084041D">
      <w:pPr>
        <w:spacing w:line="72" w:lineRule="auto"/>
        <w:rPr>
          <w:rFonts w:ascii="Book Antiqua" w:hAnsi="Book Antiqua"/>
        </w:rPr>
      </w:pPr>
    </w:p>
    <w:p w:rsidR="00502960" w:rsidRDefault="00502960" w:rsidP="00502960">
      <w:pPr>
        <w:rPr>
          <w:rFonts w:ascii="Book Antiqua" w:hAnsi="Book Antiqua"/>
          <w:b/>
        </w:rPr>
      </w:pPr>
    </w:p>
    <w:p w:rsidR="00D57826" w:rsidRPr="00947097" w:rsidRDefault="00D57826" w:rsidP="00C90558">
      <w:pPr>
        <w:shd w:val="clear" w:color="auto" w:fill="BFBFBF"/>
        <w:tabs>
          <w:tab w:val="right" w:pos="9360"/>
        </w:tabs>
        <w:spacing w:after="120"/>
        <w:rPr>
          <w:b/>
          <w:bCs/>
          <w:u w:val="single"/>
          <w:shd w:val="solid" w:color="C0C0C0" w:fill="C0C0C0"/>
        </w:rPr>
      </w:pPr>
      <w:r w:rsidRPr="00947097">
        <w:rPr>
          <w:b/>
          <w:bCs/>
          <w:u w:val="single"/>
          <w:shd w:val="solid" w:color="C0C0C0" w:fill="C0C0C0"/>
        </w:rPr>
        <w:t>Compute</w:t>
      </w:r>
      <w:r w:rsidR="005C6262">
        <w:rPr>
          <w:b/>
          <w:bCs/>
          <w:u w:val="single"/>
          <w:shd w:val="solid" w:color="C0C0C0" w:fill="C0C0C0"/>
        </w:rPr>
        <w:t>r Skills</w:t>
      </w:r>
    </w:p>
    <w:p w:rsidR="00D57826" w:rsidRPr="00DA4783" w:rsidRDefault="00D57826">
      <w:pPr>
        <w:spacing w:after="60"/>
        <w:jc w:val="both"/>
        <w:rPr>
          <w:rFonts w:ascii="Book Antiqua" w:hAnsi="Book Antiqua"/>
          <w:b/>
          <w:bCs/>
        </w:rPr>
      </w:pPr>
      <w:r w:rsidRPr="00DA4783">
        <w:rPr>
          <w:rFonts w:ascii="Book Antiqua" w:hAnsi="Book Antiqua"/>
          <w:b/>
          <w:bCs/>
        </w:rPr>
        <w:t>Operating Systems</w:t>
      </w:r>
    </w:p>
    <w:p w:rsidR="00D57826" w:rsidRDefault="005C3EDD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Mi</w:t>
      </w:r>
      <w:r w:rsidR="005C6262">
        <w:rPr>
          <w:rFonts w:ascii="Book Antiqua" w:hAnsi="Book Antiqua"/>
        </w:rPr>
        <w:t>crosoft Windows XP/Win 7/Win 8/Win 10.</w:t>
      </w:r>
    </w:p>
    <w:p w:rsidR="001E5297" w:rsidRPr="00DA4783" w:rsidRDefault="001E5297">
      <w:pPr>
        <w:numPr>
          <w:ilvl w:val="0"/>
          <w:numId w:val="1"/>
        </w:numPr>
        <w:tabs>
          <w:tab w:val="num" w:pos="720"/>
        </w:tabs>
        <w:ind w:left="720"/>
        <w:jc w:val="both"/>
        <w:rPr>
          <w:rFonts w:ascii="Book Antiqua" w:hAnsi="Book Antiqua"/>
        </w:rPr>
      </w:pPr>
      <w:r>
        <w:rPr>
          <w:rFonts w:ascii="Book Antiqua" w:hAnsi="Book Antiqua"/>
        </w:rPr>
        <w:t>Windows Server 2012.</w:t>
      </w:r>
    </w:p>
    <w:p w:rsidR="00502960" w:rsidRDefault="00D57826" w:rsidP="00502960">
      <w:pPr>
        <w:spacing w:after="40"/>
        <w:jc w:val="both"/>
        <w:rPr>
          <w:rFonts w:ascii="Book Antiqua" w:hAnsi="Book Antiqua"/>
          <w:b/>
          <w:bCs/>
        </w:rPr>
      </w:pPr>
      <w:r w:rsidRPr="00DA4783">
        <w:rPr>
          <w:rFonts w:ascii="Book Antiqua" w:hAnsi="Book Antiqua"/>
          <w:b/>
          <w:bCs/>
        </w:rPr>
        <w:t>Software</w:t>
      </w:r>
    </w:p>
    <w:p w:rsidR="00880D2E" w:rsidRPr="00880D2E" w:rsidRDefault="00D57826" w:rsidP="00502960">
      <w:pPr>
        <w:numPr>
          <w:ilvl w:val="0"/>
          <w:numId w:val="15"/>
        </w:numPr>
        <w:spacing w:after="40"/>
        <w:jc w:val="both"/>
        <w:rPr>
          <w:rFonts w:ascii="Book Antiqua" w:hAnsi="Book Antiqua"/>
          <w:b/>
          <w:bCs/>
        </w:rPr>
      </w:pPr>
      <w:r w:rsidRPr="00DA4783">
        <w:rPr>
          <w:rFonts w:ascii="Book Antiqua" w:hAnsi="Book Antiqua"/>
        </w:rPr>
        <w:t>MS-office(Word/Excel/PowerPoint)</w:t>
      </w:r>
    </w:p>
    <w:p w:rsidR="00D57826" w:rsidRPr="00502960" w:rsidRDefault="00D57826" w:rsidP="00880D2E">
      <w:pPr>
        <w:spacing w:after="40"/>
        <w:ind w:left="720"/>
        <w:jc w:val="both"/>
        <w:rPr>
          <w:rFonts w:ascii="Book Antiqua" w:hAnsi="Book Antiqua"/>
          <w:b/>
          <w:bCs/>
        </w:rPr>
      </w:pPr>
    </w:p>
    <w:p w:rsidR="00D57826" w:rsidRPr="00947097" w:rsidRDefault="00B72D8F" w:rsidP="00C90558">
      <w:pPr>
        <w:shd w:val="clear" w:color="auto" w:fill="BFBFBF"/>
        <w:spacing w:after="40"/>
        <w:jc w:val="both"/>
        <w:rPr>
          <w:b/>
          <w:bCs/>
          <w:u w:val="single"/>
          <w:shd w:val="solid" w:color="C0C0C0" w:fill="C0C0C0"/>
        </w:rPr>
      </w:pPr>
      <w:r w:rsidRPr="00947097">
        <w:rPr>
          <w:b/>
          <w:bCs/>
          <w:u w:val="single"/>
          <w:shd w:val="solid" w:color="C0C0C0" w:fill="C0C0C0"/>
        </w:rPr>
        <w:t>Membership</w:t>
      </w:r>
      <w:r w:rsidR="00D57826" w:rsidRPr="00947097">
        <w:rPr>
          <w:b/>
          <w:bCs/>
          <w:u w:val="single"/>
          <w:shd w:val="solid" w:color="C0C0C0" w:fill="C0C0C0"/>
        </w:rPr>
        <w:t>:</w:t>
      </w:r>
    </w:p>
    <w:p w:rsidR="00D57826" w:rsidRPr="00502960" w:rsidRDefault="00D57826" w:rsidP="00502960">
      <w:pPr>
        <w:numPr>
          <w:ilvl w:val="0"/>
          <w:numId w:val="1"/>
        </w:numPr>
        <w:tabs>
          <w:tab w:val="num" w:pos="720"/>
        </w:tabs>
        <w:ind w:left="720"/>
        <w:rPr>
          <w:rFonts w:ascii="Book Antiqua" w:hAnsi="Book Antiqua"/>
          <w:b/>
          <w:bCs/>
        </w:rPr>
      </w:pPr>
      <w:r w:rsidRPr="00DA4783">
        <w:rPr>
          <w:rFonts w:ascii="Book Antiqua" w:hAnsi="Book Antiqua"/>
          <w:b/>
          <w:bCs/>
        </w:rPr>
        <w:t>PEC Reg. No.:</w:t>
      </w:r>
      <w:r w:rsidRPr="00DA4783">
        <w:rPr>
          <w:rFonts w:ascii="Book Antiqua" w:hAnsi="Book Antiqua"/>
        </w:rPr>
        <w:t>ELECTRO/9577</w:t>
      </w:r>
    </w:p>
    <w:p w:rsidR="005C3EDD" w:rsidRDefault="005C3EDD">
      <w:pPr>
        <w:spacing w:after="120"/>
      </w:pPr>
    </w:p>
    <w:p w:rsidR="00A3409D" w:rsidRPr="00502960" w:rsidRDefault="00D57826" w:rsidP="00502960">
      <w:pPr>
        <w:shd w:val="clear" w:color="auto" w:fill="BFBFBF"/>
        <w:spacing w:after="120"/>
        <w:rPr>
          <w:b/>
          <w:bCs/>
          <w:u w:val="single"/>
          <w:shd w:val="solid" w:color="C0C0C0" w:fill="C0C0C0"/>
        </w:rPr>
      </w:pPr>
      <w:r w:rsidRPr="00947097">
        <w:rPr>
          <w:b/>
          <w:bCs/>
          <w:u w:val="single"/>
          <w:shd w:val="solid" w:color="C0C0C0" w:fill="C0C0C0"/>
        </w:rPr>
        <w:t>Personal Information:</w:t>
      </w:r>
    </w:p>
    <w:p w:rsidR="00A3409D" w:rsidRPr="00A3409D" w:rsidRDefault="00A3409D" w:rsidP="00A3409D">
      <w:pPr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Father’s Name                                </w:t>
      </w:r>
      <w:r>
        <w:rPr>
          <w:bCs/>
          <w:sz w:val="22"/>
          <w:szCs w:val="22"/>
        </w:rPr>
        <w:t>Allah Dito Chachar</w:t>
      </w:r>
    </w:p>
    <w:p w:rsidR="00A3409D" w:rsidRPr="00A3409D" w:rsidRDefault="00A3409D" w:rsidP="00A3409D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947097">
        <w:rPr>
          <w:b/>
          <w:bCs/>
          <w:sz w:val="22"/>
          <w:szCs w:val="22"/>
        </w:rPr>
        <w:t>Religion:</w:t>
      </w:r>
      <w:r w:rsidRPr="00947097">
        <w:rPr>
          <w:sz w:val="22"/>
          <w:szCs w:val="22"/>
        </w:rPr>
        <w:tab/>
      </w:r>
      <w:r w:rsidR="005C569C">
        <w:rPr>
          <w:sz w:val="22"/>
          <w:szCs w:val="22"/>
        </w:rPr>
        <w:t xml:space="preserve">                               </w:t>
      </w:r>
      <w:r w:rsidRPr="00947097">
        <w:rPr>
          <w:sz w:val="22"/>
          <w:szCs w:val="22"/>
        </w:rPr>
        <w:t>Islam</w:t>
      </w:r>
    </w:p>
    <w:p w:rsidR="00D57826" w:rsidRPr="00D319F5" w:rsidRDefault="00D57826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947097">
        <w:rPr>
          <w:b/>
          <w:bCs/>
          <w:sz w:val="22"/>
          <w:szCs w:val="22"/>
        </w:rPr>
        <w:t>Nationality:</w:t>
      </w:r>
      <w:r w:rsidRPr="00947097">
        <w:rPr>
          <w:sz w:val="22"/>
          <w:szCs w:val="22"/>
        </w:rPr>
        <w:tab/>
      </w:r>
      <w:r w:rsidR="005C569C">
        <w:rPr>
          <w:sz w:val="22"/>
          <w:szCs w:val="22"/>
        </w:rPr>
        <w:t xml:space="preserve">                               </w:t>
      </w:r>
      <w:r w:rsidRPr="00947097">
        <w:rPr>
          <w:sz w:val="22"/>
          <w:szCs w:val="22"/>
        </w:rPr>
        <w:t>Pakistan</w:t>
      </w:r>
    </w:p>
    <w:p w:rsidR="00D57826" w:rsidRPr="00D319F5" w:rsidRDefault="00D319F5" w:rsidP="00D319F5">
      <w:pPr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Domicile                                          </w:t>
      </w:r>
      <w:r>
        <w:rPr>
          <w:bCs/>
          <w:sz w:val="22"/>
          <w:szCs w:val="22"/>
        </w:rPr>
        <w:t>Sindh</w:t>
      </w:r>
      <w:r w:rsidR="00A3409D">
        <w:rPr>
          <w:bCs/>
          <w:sz w:val="22"/>
          <w:szCs w:val="22"/>
        </w:rPr>
        <w:t>(R)</w:t>
      </w:r>
    </w:p>
    <w:p w:rsidR="00D57826" w:rsidRPr="00947097" w:rsidRDefault="00D57826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947097">
        <w:rPr>
          <w:b/>
          <w:bCs/>
          <w:sz w:val="22"/>
          <w:szCs w:val="22"/>
        </w:rPr>
        <w:t xml:space="preserve">N.I.C:                                           </w:t>
      </w:r>
      <w:r w:rsidR="005C569C">
        <w:rPr>
          <w:b/>
          <w:bCs/>
          <w:sz w:val="22"/>
          <w:szCs w:val="22"/>
        </w:rPr>
        <w:t xml:space="preserve">   </w:t>
      </w:r>
      <w:r w:rsidRPr="00947097">
        <w:rPr>
          <w:sz w:val="22"/>
          <w:szCs w:val="22"/>
        </w:rPr>
        <w:t>42301-8532861-3</w:t>
      </w:r>
    </w:p>
    <w:p w:rsidR="00502960" w:rsidRPr="0084041D" w:rsidRDefault="00D57826" w:rsidP="0084041D">
      <w:pPr>
        <w:numPr>
          <w:ilvl w:val="0"/>
          <w:numId w:val="2"/>
        </w:numPr>
        <w:rPr>
          <w:b/>
          <w:bCs/>
          <w:sz w:val="22"/>
          <w:szCs w:val="22"/>
        </w:rPr>
      </w:pPr>
      <w:r w:rsidRPr="00947097">
        <w:rPr>
          <w:b/>
          <w:bCs/>
          <w:sz w:val="22"/>
          <w:szCs w:val="22"/>
        </w:rPr>
        <w:t xml:space="preserve">Date of Birth:                             </w:t>
      </w:r>
      <w:r w:rsidR="005C569C">
        <w:rPr>
          <w:b/>
          <w:bCs/>
          <w:sz w:val="22"/>
          <w:szCs w:val="22"/>
        </w:rPr>
        <w:t xml:space="preserve">   </w:t>
      </w:r>
      <w:r w:rsidRPr="00947097">
        <w:rPr>
          <w:b/>
          <w:bCs/>
          <w:sz w:val="22"/>
          <w:szCs w:val="22"/>
        </w:rPr>
        <w:t xml:space="preserve"> </w:t>
      </w:r>
      <w:r w:rsidRPr="00947097">
        <w:rPr>
          <w:sz w:val="22"/>
          <w:szCs w:val="22"/>
        </w:rPr>
        <w:t>05/02/1985</w:t>
      </w:r>
    </w:p>
    <w:p w:rsidR="00830E0A" w:rsidRPr="00830E0A" w:rsidRDefault="00830E0A" w:rsidP="00203B61">
      <w:pPr>
        <w:ind w:left="945"/>
        <w:rPr>
          <w:b/>
          <w:bCs/>
          <w:sz w:val="32"/>
          <w:szCs w:val="32"/>
          <w:u w:val="single"/>
        </w:rPr>
      </w:pPr>
    </w:p>
    <w:p w:rsidR="00D57826" w:rsidRPr="00DA4783" w:rsidRDefault="00D57826" w:rsidP="00C90558">
      <w:pPr>
        <w:shd w:val="clear" w:color="auto" w:fill="BFBFBF"/>
        <w:rPr>
          <w:b/>
          <w:bCs/>
          <w:u w:val="single"/>
          <w:shd w:val="solid" w:color="C0C0C0" w:fill="C0C0C0"/>
        </w:rPr>
      </w:pPr>
      <w:r w:rsidRPr="00DA4783">
        <w:rPr>
          <w:b/>
          <w:bCs/>
          <w:u w:val="single"/>
          <w:shd w:val="solid" w:color="C0C0C0" w:fill="C0C0C0"/>
        </w:rPr>
        <w:t>Reference:</w:t>
      </w:r>
    </w:p>
    <w:p w:rsidR="00D57826" w:rsidRDefault="00D57826">
      <w:pPr>
        <w:numPr>
          <w:ilvl w:val="0"/>
          <w:numId w:val="3"/>
        </w:numPr>
        <w:rPr>
          <w:rFonts w:ascii="Book Antiqua" w:hAnsi="Book Antiqua"/>
        </w:rPr>
      </w:pPr>
      <w:r w:rsidRPr="00DA4783">
        <w:rPr>
          <w:rFonts w:ascii="Book Antiqua" w:hAnsi="Book Antiqua"/>
        </w:rPr>
        <w:t>To be furnished upon request</w:t>
      </w:r>
      <w:r w:rsidR="00A84CD8">
        <w:rPr>
          <w:rFonts w:ascii="Book Antiqua" w:hAnsi="Book Antiqua"/>
        </w:rPr>
        <w:t>.</w:t>
      </w:r>
      <w:r w:rsidRPr="00DA4783">
        <w:rPr>
          <w:rFonts w:ascii="Book Antiqua" w:hAnsi="Book Antiqua"/>
        </w:rPr>
        <w:tab/>
      </w:r>
      <w:r w:rsidRPr="00DA4783">
        <w:rPr>
          <w:rFonts w:ascii="Book Antiqua" w:hAnsi="Book Antiqua"/>
        </w:rPr>
        <w:tab/>
      </w:r>
    </w:p>
    <w:p w:rsidR="002B62E3" w:rsidRDefault="002B62E3" w:rsidP="00222B4E">
      <w:pPr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</w:t>
      </w:r>
      <w:r w:rsidR="00FF564C">
        <w:rPr>
          <w:rFonts w:ascii="Book Antiqua" w:hAnsi="Book Antiqua"/>
        </w:rPr>
        <w:t xml:space="preserve">                          </w:t>
      </w:r>
    </w:p>
    <w:sectPr w:rsidR="002B62E3" w:rsidSect="003A4CFD">
      <w:footerReference w:type="default" r:id="rId11"/>
      <w:pgSz w:w="12240" w:h="15840"/>
      <w:pgMar w:top="8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2E4" w:rsidRDefault="002052E4">
      <w:r>
        <w:separator/>
      </w:r>
    </w:p>
  </w:endnote>
  <w:endnote w:type="continuationSeparator" w:id="0">
    <w:p w:rsidR="002052E4" w:rsidRDefault="00205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826" w:rsidRDefault="00D57826"/>
  <w:p w:rsidR="00D57826" w:rsidRDefault="00D57826">
    <w:pPr>
      <w:rPr>
        <w:rFonts w:ascii="Arial" w:eastAsia="Arial" w:hAnsi="Arial" w:cs="Arial"/>
        <w:sz w:val="22"/>
        <w:szCs w:val="22"/>
      </w:rPr>
    </w:pPr>
  </w:p>
  <w:p w:rsidR="00D57826" w:rsidRDefault="00D57826">
    <w:pPr>
      <w:rPr>
        <w:rFonts w:ascii="Arial" w:eastAsia="Arial" w:hAnsi="Arial" w:cs="Arial"/>
        <w:sz w:val="22"/>
        <w:szCs w:val="22"/>
      </w:rPr>
    </w:pPr>
  </w:p>
  <w:p w:rsidR="00D57826" w:rsidRDefault="00D57826">
    <w:pPr>
      <w:rPr>
        <w:rFonts w:ascii="Arial" w:eastAsia="Arial" w:hAnsi="Arial" w:cs="Arial"/>
        <w:sz w:val="22"/>
        <w:szCs w:val="22"/>
      </w:rPr>
    </w:pPr>
  </w:p>
  <w:p w:rsidR="00D57826" w:rsidRDefault="00D57826">
    <w:pPr>
      <w:rPr>
        <w:rFonts w:ascii="Arial" w:eastAsia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2E4" w:rsidRDefault="002052E4">
      <w:r>
        <w:separator/>
      </w:r>
    </w:p>
  </w:footnote>
  <w:footnote w:type="continuationSeparator" w:id="0">
    <w:p w:rsidR="002052E4" w:rsidRDefault="00205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AD03DD4"/>
    <w:lvl w:ilvl="0" w:tplc="9E6ACC1A">
      <w:start w:val="1"/>
      <w:numFmt w:val="bullet"/>
      <w:lvlText w:val="●"/>
      <w:lvlJc w:val="left"/>
      <w:pPr>
        <w:tabs>
          <w:tab w:val="num" w:pos="8550"/>
        </w:tabs>
        <w:ind w:left="855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F62F6DA">
      <w:start w:val="1"/>
      <w:numFmt w:val="bullet"/>
      <w:lvlText w:val="○"/>
      <w:lvlJc w:val="left"/>
      <w:pPr>
        <w:tabs>
          <w:tab w:val="num" w:pos="4860"/>
        </w:tabs>
        <w:ind w:left="48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43A9600">
      <w:start w:val="1"/>
      <w:numFmt w:val="bullet"/>
      <w:lvlText w:val="■"/>
      <w:lvlJc w:val="right"/>
      <w:pPr>
        <w:tabs>
          <w:tab w:val="num" w:pos="5580"/>
        </w:tabs>
        <w:ind w:left="55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0AEE4D6">
      <w:start w:val="1"/>
      <w:numFmt w:val="bullet"/>
      <w:lvlText w:val="●"/>
      <w:lvlJc w:val="left"/>
      <w:pPr>
        <w:tabs>
          <w:tab w:val="num" w:pos="6300"/>
        </w:tabs>
        <w:ind w:left="63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E5CA32A">
      <w:start w:val="1"/>
      <w:numFmt w:val="bullet"/>
      <w:lvlText w:val="○"/>
      <w:lvlJc w:val="left"/>
      <w:pPr>
        <w:tabs>
          <w:tab w:val="num" w:pos="7020"/>
        </w:tabs>
        <w:ind w:left="702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82807DA">
      <w:start w:val="1"/>
      <w:numFmt w:val="bullet"/>
      <w:lvlText w:val="■"/>
      <w:lvlJc w:val="right"/>
      <w:pPr>
        <w:tabs>
          <w:tab w:val="num" w:pos="7740"/>
        </w:tabs>
        <w:ind w:left="774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06C100C">
      <w:start w:val="1"/>
      <w:numFmt w:val="bullet"/>
      <w:lvlText w:val="●"/>
      <w:lvlJc w:val="left"/>
      <w:pPr>
        <w:tabs>
          <w:tab w:val="num" w:pos="8460"/>
        </w:tabs>
        <w:ind w:left="84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1AF234F2">
      <w:start w:val="1"/>
      <w:numFmt w:val="bullet"/>
      <w:lvlText w:val="○"/>
      <w:lvlJc w:val="left"/>
      <w:pPr>
        <w:tabs>
          <w:tab w:val="num" w:pos="9180"/>
        </w:tabs>
        <w:ind w:left="918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6006CDC">
      <w:start w:val="1"/>
      <w:numFmt w:val="bullet"/>
      <w:lvlText w:val="■"/>
      <w:lvlJc w:val="right"/>
      <w:pPr>
        <w:tabs>
          <w:tab w:val="num" w:pos="9900"/>
        </w:tabs>
        <w:ind w:left="990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3D6CE81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B6C4B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FD2511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9DA8AFB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EC2DDC8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018CB154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7E54CD6A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A28A26C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2F4B060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BD2CF1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882CB9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DF00142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5DAFE10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27E196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9168BB4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8B2ED5C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E36EF0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C54D2C6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24E124C"/>
    <w:multiLevelType w:val="hybridMultilevel"/>
    <w:tmpl w:val="65447C4A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" w15:restartNumberingAfterBreak="0">
    <w:nsid w:val="05820E12"/>
    <w:multiLevelType w:val="multilevel"/>
    <w:tmpl w:val="0B98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70256"/>
    <w:multiLevelType w:val="hybridMultilevel"/>
    <w:tmpl w:val="8E76CACA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6" w15:restartNumberingAfterBreak="0">
    <w:nsid w:val="128B7F9E"/>
    <w:multiLevelType w:val="hybridMultilevel"/>
    <w:tmpl w:val="3D4C1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80AB3"/>
    <w:multiLevelType w:val="hybridMultilevel"/>
    <w:tmpl w:val="563493D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8" w15:restartNumberingAfterBreak="0">
    <w:nsid w:val="1B623279"/>
    <w:multiLevelType w:val="hybridMultilevel"/>
    <w:tmpl w:val="34AE76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1CA22B09"/>
    <w:multiLevelType w:val="hybridMultilevel"/>
    <w:tmpl w:val="125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33B8F"/>
    <w:multiLevelType w:val="hybridMultilevel"/>
    <w:tmpl w:val="514E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94AD2"/>
    <w:multiLevelType w:val="hybridMultilevel"/>
    <w:tmpl w:val="82BA99C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24F32697"/>
    <w:multiLevelType w:val="hybridMultilevel"/>
    <w:tmpl w:val="52BEA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CA5A52"/>
    <w:multiLevelType w:val="hybridMultilevel"/>
    <w:tmpl w:val="AFF0FC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22C66"/>
    <w:multiLevelType w:val="hybridMultilevel"/>
    <w:tmpl w:val="6B24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0C4772"/>
    <w:multiLevelType w:val="hybridMultilevel"/>
    <w:tmpl w:val="51D49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4165C"/>
    <w:multiLevelType w:val="hybridMultilevel"/>
    <w:tmpl w:val="05AC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C6D23"/>
    <w:multiLevelType w:val="hybridMultilevel"/>
    <w:tmpl w:val="30F21A40"/>
    <w:lvl w:ilvl="0" w:tplc="723CE4B6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81BC7"/>
    <w:multiLevelType w:val="hybridMultilevel"/>
    <w:tmpl w:val="A1CA6062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42B55A1E"/>
    <w:multiLevelType w:val="hybridMultilevel"/>
    <w:tmpl w:val="D83A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B6ED1"/>
    <w:multiLevelType w:val="hybridMultilevel"/>
    <w:tmpl w:val="2A5EDE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9A500E"/>
    <w:multiLevelType w:val="hybridMultilevel"/>
    <w:tmpl w:val="77C0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01B7F"/>
    <w:multiLevelType w:val="hybridMultilevel"/>
    <w:tmpl w:val="42F62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753D41"/>
    <w:multiLevelType w:val="hybridMultilevel"/>
    <w:tmpl w:val="4C2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037F0"/>
    <w:multiLevelType w:val="hybridMultilevel"/>
    <w:tmpl w:val="70DE5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C41B03"/>
    <w:multiLevelType w:val="hybridMultilevel"/>
    <w:tmpl w:val="3AFC31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6518C"/>
    <w:multiLevelType w:val="hybridMultilevel"/>
    <w:tmpl w:val="152455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404734"/>
    <w:multiLevelType w:val="hybridMultilevel"/>
    <w:tmpl w:val="A1BEA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6747A"/>
    <w:multiLevelType w:val="hybridMultilevel"/>
    <w:tmpl w:val="E138B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684C9A"/>
    <w:multiLevelType w:val="hybridMultilevel"/>
    <w:tmpl w:val="029A4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5E068A"/>
    <w:multiLevelType w:val="hybridMultilevel"/>
    <w:tmpl w:val="190C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8"/>
  </w:num>
  <w:num w:numId="6">
    <w:abstractNumId w:val="5"/>
  </w:num>
  <w:num w:numId="7">
    <w:abstractNumId w:val="22"/>
  </w:num>
  <w:num w:numId="8">
    <w:abstractNumId w:val="14"/>
  </w:num>
  <w:num w:numId="9">
    <w:abstractNumId w:val="17"/>
  </w:num>
  <w:num w:numId="10">
    <w:abstractNumId w:val="10"/>
  </w:num>
  <w:num w:numId="11">
    <w:abstractNumId w:val="8"/>
  </w:num>
  <w:num w:numId="12">
    <w:abstractNumId w:val="30"/>
  </w:num>
  <w:num w:numId="13">
    <w:abstractNumId w:val="21"/>
  </w:num>
  <w:num w:numId="14">
    <w:abstractNumId w:val="6"/>
  </w:num>
  <w:num w:numId="15">
    <w:abstractNumId w:val="12"/>
  </w:num>
  <w:num w:numId="16">
    <w:abstractNumId w:val="19"/>
  </w:num>
  <w:num w:numId="17">
    <w:abstractNumId w:val="25"/>
  </w:num>
  <w:num w:numId="18">
    <w:abstractNumId w:val="25"/>
  </w:num>
  <w:num w:numId="19">
    <w:abstractNumId w:val="9"/>
  </w:num>
  <w:num w:numId="20">
    <w:abstractNumId w:val="13"/>
  </w:num>
  <w:num w:numId="21">
    <w:abstractNumId w:val="28"/>
  </w:num>
  <w:num w:numId="22">
    <w:abstractNumId w:val="29"/>
  </w:num>
  <w:num w:numId="23">
    <w:abstractNumId w:val="11"/>
  </w:num>
  <w:num w:numId="24">
    <w:abstractNumId w:val="26"/>
  </w:num>
  <w:num w:numId="25">
    <w:abstractNumId w:val="4"/>
  </w:num>
  <w:num w:numId="26">
    <w:abstractNumId w:val="23"/>
  </w:num>
  <w:num w:numId="27">
    <w:abstractNumId w:val="27"/>
  </w:num>
  <w:num w:numId="28">
    <w:abstractNumId w:val="20"/>
  </w:num>
  <w:num w:numId="29">
    <w:abstractNumId w:val="3"/>
  </w:num>
  <w:num w:numId="30">
    <w:abstractNumId w:val="15"/>
  </w:num>
  <w:num w:numId="31">
    <w:abstractNumId w:val="24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14C33"/>
    <w:rsid w:val="00024B99"/>
    <w:rsid w:val="00044D8C"/>
    <w:rsid w:val="000534EB"/>
    <w:rsid w:val="00056CE7"/>
    <w:rsid w:val="00065494"/>
    <w:rsid w:val="0006790D"/>
    <w:rsid w:val="000D7A98"/>
    <w:rsid w:val="000F0F04"/>
    <w:rsid w:val="000F6216"/>
    <w:rsid w:val="00115EC7"/>
    <w:rsid w:val="00117827"/>
    <w:rsid w:val="0013444B"/>
    <w:rsid w:val="001423E0"/>
    <w:rsid w:val="0014282D"/>
    <w:rsid w:val="00143507"/>
    <w:rsid w:val="001435AE"/>
    <w:rsid w:val="00154511"/>
    <w:rsid w:val="001555C5"/>
    <w:rsid w:val="00173BF3"/>
    <w:rsid w:val="00174B34"/>
    <w:rsid w:val="00181019"/>
    <w:rsid w:val="0018677D"/>
    <w:rsid w:val="001947C4"/>
    <w:rsid w:val="001B5E98"/>
    <w:rsid w:val="001C7B3C"/>
    <w:rsid w:val="001E5297"/>
    <w:rsid w:val="001E5FA4"/>
    <w:rsid w:val="00203B61"/>
    <w:rsid w:val="002052E4"/>
    <w:rsid w:val="00222B4E"/>
    <w:rsid w:val="00227426"/>
    <w:rsid w:val="00231289"/>
    <w:rsid w:val="00232A90"/>
    <w:rsid w:val="00240120"/>
    <w:rsid w:val="00254C33"/>
    <w:rsid w:val="00267806"/>
    <w:rsid w:val="00274156"/>
    <w:rsid w:val="00297A91"/>
    <w:rsid w:val="002A59AF"/>
    <w:rsid w:val="002B62E3"/>
    <w:rsid w:val="0030754A"/>
    <w:rsid w:val="003206FC"/>
    <w:rsid w:val="00320ECE"/>
    <w:rsid w:val="003257D1"/>
    <w:rsid w:val="00325CFF"/>
    <w:rsid w:val="003311FC"/>
    <w:rsid w:val="00340574"/>
    <w:rsid w:val="003453CA"/>
    <w:rsid w:val="003554C9"/>
    <w:rsid w:val="003773CC"/>
    <w:rsid w:val="00393C9D"/>
    <w:rsid w:val="00394EDE"/>
    <w:rsid w:val="003A3D2F"/>
    <w:rsid w:val="003A491E"/>
    <w:rsid w:val="003A4CFD"/>
    <w:rsid w:val="003B5DF7"/>
    <w:rsid w:val="003C0C18"/>
    <w:rsid w:val="003C1697"/>
    <w:rsid w:val="003C3CF8"/>
    <w:rsid w:val="003F106E"/>
    <w:rsid w:val="00411F05"/>
    <w:rsid w:val="00422CAC"/>
    <w:rsid w:val="00444447"/>
    <w:rsid w:val="00463BEC"/>
    <w:rsid w:val="004741E9"/>
    <w:rsid w:val="00474507"/>
    <w:rsid w:val="004763D0"/>
    <w:rsid w:val="00482D5D"/>
    <w:rsid w:val="0048512B"/>
    <w:rsid w:val="00491429"/>
    <w:rsid w:val="004A03BA"/>
    <w:rsid w:val="004A2760"/>
    <w:rsid w:val="004B6901"/>
    <w:rsid w:val="004C1347"/>
    <w:rsid w:val="004C2586"/>
    <w:rsid w:val="004C559B"/>
    <w:rsid w:val="004C7221"/>
    <w:rsid w:val="004F012D"/>
    <w:rsid w:val="00502076"/>
    <w:rsid w:val="00502960"/>
    <w:rsid w:val="005037B1"/>
    <w:rsid w:val="005138A6"/>
    <w:rsid w:val="0052622E"/>
    <w:rsid w:val="005434D0"/>
    <w:rsid w:val="005522E4"/>
    <w:rsid w:val="005562F9"/>
    <w:rsid w:val="0058569B"/>
    <w:rsid w:val="00585FA7"/>
    <w:rsid w:val="005A0428"/>
    <w:rsid w:val="005A0EB2"/>
    <w:rsid w:val="005B6EC8"/>
    <w:rsid w:val="005C3EDD"/>
    <w:rsid w:val="005C569C"/>
    <w:rsid w:val="005C6262"/>
    <w:rsid w:val="005E7F85"/>
    <w:rsid w:val="005F2995"/>
    <w:rsid w:val="005F60EE"/>
    <w:rsid w:val="00625B00"/>
    <w:rsid w:val="00651410"/>
    <w:rsid w:val="0066456B"/>
    <w:rsid w:val="00671A12"/>
    <w:rsid w:val="00676748"/>
    <w:rsid w:val="006B2225"/>
    <w:rsid w:val="006C2B66"/>
    <w:rsid w:val="0070192B"/>
    <w:rsid w:val="00703BDC"/>
    <w:rsid w:val="00737AF5"/>
    <w:rsid w:val="007433DD"/>
    <w:rsid w:val="007658D4"/>
    <w:rsid w:val="00774CEF"/>
    <w:rsid w:val="007863C0"/>
    <w:rsid w:val="007943FF"/>
    <w:rsid w:val="00796018"/>
    <w:rsid w:val="007C0BBF"/>
    <w:rsid w:val="007F05C7"/>
    <w:rsid w:val="008155D0"/>
    <w:rsid w:val="00830E0A"/>
    <w:rsid w:val="008361F6"/>
    <w:rsid w:val="0084041D"/>
    <w:rsid w:val="0084093F"/>
    <w:rsid w:val="00850417"/>
    <w:rsid w:val="00850711"/>
    <w:rsid w:val="00850D3F"/>
    <w:rsid w:val="008667B4"/>
    <w:rsid w:val="00875EE5"/>
    <w:rsid w:val="008766EC"/>
    <w:rsid w:val="00877FC5"/>
    <w:rsid w:val="008801F3"/>
    <w:rsid w:val="00880D2E"/>
    <w:rsid w:val="008847A9"/>
    <w:rsid w:val="008A71E9"/>
    <w:rsid w:val="008B4024"/>
    <w:rsid w:val="008B5081"/>
    <w:rsid w:val="008C42EB"/>
    <w:rsid w:val="008C4477"/>
    <w:rsid w:val="008D2715"/>
    <w:rsid w:val="008E6047"/>
    <w:rsid w:val="009010DA"/>
    <w:rsid w:val="009042AA"/>
    <w:rsid w:val="00913F46"/>
    <w:rsid w:val="00914FB0"/>
    <w:rsid w:val="009210BD"/>
    <w:rsid w:val="0092749B"/>
    <w:rsid w:val="009413FD"/>
    <w:rsid w:val="00947097"/>
    <w:rsid w:val="00961ED3"/>
    <w:rsid w:val="009B4994"/>
    <w:rsid w:val="009C33DD"/>
    <w:rsid w:val="009D605D"/>
    <w:rsid w:val="009F3C05"/>
    <w:rsid w:val="009F3C68"/>
    <w:rsid w:val="00A00D9A"/>
    <w:rsid w:val="00A05262"/>
    <w:rsid w:val="00A1073D"/>
    <w:rsid w:val="00A11F8D"/>
    <w:rsid w:val="00A21925"/>
    <w:rsid w:val="00A3409D"/>
    <w:rsid w:val="00A678BB"/>
    <w:rsid w:val="00A730F0"/>
    <w:rsid w:val="00A76C03"/>
    <w:rsid w:val="00A778A5"/>
    <w:rsid w:val="00A77B3E"/>
    <w:rsid w:val="00A81547"/>
    <w:rsid w:val="00A82D4B"/>
    <w:rsid w:val="00A84CD8"/>
    <w:rsid w:val="00A8660C"/>
    <w:rsid w:val="00A9019A"/>
    <w:rsid w:val="00AB09AF"/>
    <w:rsid w:val="00AB47A7"/>
    <w:rsid w:val="00AC7A24"/>
    <w:rsid w:val="00AE03AD"/>
    <w:rsid w:val="00AE4331"/>
    <w:rsid w:val="00AF0859"/>
    <w:rsid w:val="00B03A55"/>
    <w:rsid w:val="00B050A1"/>
    <w:rsid w:val="00B11502"/>
    <w:rsid w:val="00B12610"/>
    <w:rsid w:val="00B4527B"/>
    <w:rsid w:val="00B50A70"/>
    <w:rsid w:val="00B72D8F"/>
    <w:rsid w:val="00B819A7"/>
    <w:rsid w:val="00B840D2"/>
    <w:rsid w:val="00B922E5"/>
    <w:rsid w:val="00BA0DD6"/>
    <w:rsid w:val="00BA1B65"/>
    <w:rsid w:val="00BA40AF"/>
    <w:rsid w:val="00BC47BB"/>
    <w:rsid w:val="00BF014F"/>
    <w:rsid w:val="00BF2C1F"/>
    <w:rsid w:val="00C11E4C"/>
    <w:rsid w:val="00C15D9A"/>
    <w:rsid w:val="00C24487"/>
    <w:rsid w:val="00C341A0"/>
    <w:rsid w:val="00C41943"/>
    <w:rsid w:val="00C42930"/>
    <w:rsid w:val="00C4636A"/>
    <w:rsid w:val="00C46E34"/>
    <w:rsid w:val="00C57FC7"/>
    <w:rsid w:val="00C64547"/>
    <w:rsid w:val="00C90558"/>
    <w:rsid w:val="00CA474A"/>
    <w:rsid w:val="00CE43E6"/>
    <w:rsid w:val="00D15609"/>
    <w:rsid w:val="00D319F5"/>
    <w:rsid w:val="00D54122"/>
    <w:rsid w:val="00D57826"/>
    <w:rsid w:val="00D614B4"/>
    <w:rsid w:val="00D75023"/>
    <w:rsid w:val="00D8327A"/>
    <w:rsid w:val="00D964BB"/>
    <w:rsid w:val="00DA385E"/>
    <w:rsid w:val="00DA4783"/>
    <w:rsid w:val="00DA5271"/>
    <w:rsid w:val="00DA6C88"/>
    <w:rsid w:val="00DB46B0"/>
    <w:rsid w:val="00DC3F32"/>
    <w:rsid w:val="00E06AB9"/>
    <w:rsid w:val="00E41999"/>
    <w:rsid w:val="00E5042D"/>
    <w:rsid w:val="00E5463A"/>
    <w:rsid w:val="00E5578C"/>
    <w:rsid w:val="00E9246D"/>
    <w:rsid w:val="00EB50A4"/>
    <w:rsid w:val="00EB74B7"/>
    <w:rsid w:val="00EC6AE4"/>
    <w:rsid w:val="00EE72F1"/>
    <w:rsid w:val="00EF4519"/>
    <w:rsid w:val="00F036D4"/>
    <w:rsid w:val="00F10247"/>
    <w:rsid w:val="00F26DE8"/>
    <w:rsid w:val="00F32ADA"/>
    <w:rsid w:val="00F37619"/>
    <w:rsid w:val="00F4237A"/>
    <w:rsid w:val="00F507A0"/>
    <w:rsid w:val="00F6053C"/>
    <w:rsid w:val="00F830BF"/>
    <w:rsid w:val="00FA1FD0"/>
    <w:rsid w:val="00FB0618"/>
    <w:rsid w:val="00FB571B"/>
    <w:rsid w:val="00FC5847"/>
    <w:rsid w:val="00FF5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10E7C8-A01C-490A-843D-C6841A33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CFD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tabs>
        <w:tab w:val="right" w:pos="9360"/>
      </w:tabs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after="4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EF7B96"/>
    <w:pPr>
      <w:ind w:left="720" w:hanging="432"/>
      <w:outlineLvl w:val="2"/>
    </w:pPr>
    <w:rPr>
      <w:rFonts w:ascii="Garamond" w:eastAsia="Garamond" w:hAnsi="Garamond" w:cs="Garamond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table" w:styleId="Table3Deffects2">
    <w:name w:val="Table 3D effects 2"/>
    <w:basedOn w:val="TableNormal"/>
    <w:rsid w:val="001947C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1947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Profile">
    <w:name w:val="Profile"/>
    <w:basedOn w:val="Normal"/>
    <w:qFormat/>
    <w:rsid w:val="00947097"/>
    <w:pPr>
      <w:spacing w:before="40"/>
    </w:pPr>
    <w:rPr>
      <w:rFonts w:ascii="Book Antiqua" w:eastAsia="MS Mincho" w:hAnsi="Book Antiqua"/>
      <w:color w:val="auto"/>
      <w:sz w:val="20"/>
    </w:rPr>
  </w:style>
  <w:style w:type="paragraph" w:styleId="Header">
    <w:name w:val="header"/>
    <w:basedOn w:val="Normal"/>
    <w:link w:val="HeaderChar"/>
    <w:uiPriority w:val="99"/>
    <w:rsid w:val="001555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555C5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1555C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555C5"/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155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555C5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914FB0"/>
    <w:pPr>
      <w:spacing w:after="160" w:line="259" w:lineRule="auto"/>
      <w:ind w:left="720"/>
      <w:contextualSpacing/>
    </w:pPr>
    <w:rPr>
      <w:rFonts w:ascii="Calibri" w:eastAsia="Calibri" w:hAnsi="Calibri"/>
      <w:color w:val="auto"/>
      <w:sz w:val="22"/>
      <w:szCs w:val="22"/>
    </w:rPr>
  </w:style>
  <w:style w:type="character" w:styleId="Hyperlink">
    <w:name w:val="Hyperlink"/>
    <w:basedOn w:val="DefaultParagraphFont"/>
    <w:unhideWhenUsed/>
    <w:rsid w:val="008504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mstar.com.pk" TargetMode="External"/><Relationship Id="rId4" Type="http://schemas.openxmlformats.org/officeDocument/2006/relationships/settings" Target="settings.xml"/><Relationship Id="rId9" Type="http://schemas.openxmlformats.org/officeDocument/2006/relationships/hyperlink" Target="www.Sana-industries.com.pk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22ED4-E05E-400D-9FDF-DA56BFE8E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cp:lastModifiedBy>Sajjad IT</cp:lastModifiedBy>
  <cp:revision>7</cp:revision>
  <cp:lastPrinted>2017-11-11T17:00:00Z</cp:lastPrinted>
  <dcterms:created xsi:type="dcterms:W3CDTF">2019-02-02T07:36:00Z</dcterms:created>
  <dcterms:modified xsi:type="dcterms:W3CDTF">2019-12-03T07:43:00Z</dcterms:modified>
</cp:coreProperties>
</file>